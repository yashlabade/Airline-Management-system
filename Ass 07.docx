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25AC" w14:textId="7865759C" w:rsidR="00C508B3" w:rsidRPr="003C2154" w:rsidRDefault="003C2154" w:rsidP="003C2154">
      <w:pPr>
        <w:pStyle w:val="Heading1"/>
        <w:jc w:val="center"/>
        <w:rPr>
          <w:rFonts w:ascii="Times New Roman" w:hAnsi="Times New Roman" w:cs="Times New Roman"/>
          <w:color w:val="000000" w:themeColor="text1"/>
          <w:sz w:val="32"/>
          <w:szCs w:val="32"/>
        </w:rPr>
      </w:pPr>
      <w:r w:rsidRPr="003C2154">
        <w:rPr>
          <w:rFonts w:ascii="Times New Roman" w:hAnsi="Times New Roman" w:cs="Times New Roman"/>
          <w:color w:val="000000" w:themeColor="text1"/>
          <w:sz w:val="32"/>
          <w:szCs w:val="32"/>
        </w:rPr>
        <w:t xml:space="preserve">Spring Boot CRUD </w:t>
      </w:r>
      <w:proofErr w:type="gramStart"/>
      <w:r w:rsidRPr="003C2154">
        <w:rPr>
          <w:rFonts w:ascii="Times New Roman" w:hAnsi="Times New Roman" w:cs="Times New Roman"/>
          <w:color w:val="000000" w:themeColor="text1"/>
          <w:sz w:val="32"/>
          <w:szCs w:val="32"/>
        </w:rPr>
        <w:t>Operations :</w:t>
      </w:r>
      <w:proofErr w:type="gramEnd"/>
      <w:r w:rsidRPr="003C2154">
        <w:rPr>
          <w:rFonts w:ascii="Times New Roman" w:hAnsi="Times New Roman" w:cs="Times New Roman"/>
          <w:color w:val="000000" w:themeColor="text1"/>
          <w:sz w:val="32"/>
          <w:szCs w:val="32"/>
        </w:rPr>
        <w:t xml:space="preserve"> </w:t>
      </w:r>
      <w:r w:rsidR="00A80DAF">
        <w:rPr>
          <w:rFonts w:ascii="Times New Roman" w:hAnsi="Times New Roman" w:cs="Times New Roman"/>
          <w:color w:val="000000" w:themeColor="text1"/>
          <w:sz w:val="32"/>
          <w:szCs w:val="32"/>
        </w:rPr>
        <w:t xml:space="preserve">Airline </w:t>
      </w:r>
      <w:r w:rsidRPr="003C2154">
        <w:rPr>
          <w:rFonts w:ascii="Times New Roman" w:hAnsi="Times New Roman" w:cs="Times New Roman"/>
          <w:color w:val="000000" w:themeColor="text1"/>
          <w:sz w:val="32"/>
          <w:szCs w:val="32"/>
        </w:rPr>
        <w:t>Management System</w:t>
      </w:r>
    </w:p>
    <w:p w14:paraId="70D21FC8" w14:textId="77777777" w:rsidR="003C2154" w:rsidRDefault="003C2154">
      <w:pPr>
        <w:rPr>
          <w:rFonts w:ascii="Times New Roman" w:hAnsi="Times New Roman" w:cs="Times New Roman"/>
          <w:color w:val="000000" w:themeColor="text1"/>
        </w:rPr>
      </w:pPr>
    </w:p>
    <w:p w14:paraId="481A35DD" w14:textId="1AD25B52" w:rsidR="00C508B3" w:rsidRPr="00BB6B63" w:rsidRDefault="00A80DAF">
      <w:pPr>
        <w:rPr>
          <w:rFonts w:ascii="Times New Roman" w:hAnsi="Times New Roman" w:cs="Times New Roman"/>
          <w:color w:val="000000" w:themeColor="text1"/>
        </w:rPr>
      </w:pPr>
      <w:r w:rsidRPr="00BB6B63">
        <w:rPr>
          <w:rFonts w:ascii="Times New Roman" w:hAnsi="Times New Roman" w:cs="Times New Roman"/>
          <w:color w:val="000000" w:themeColor="text1"/>
        </w:rPr>
        <w:t xml:space="preserve">Name: </w:t>
      </w:r>
      <w:r w:rsidR="00805CBB">
        <w:rPr>
          <w:rFonts w:ascii="Times New Roman" w:hAnsi="Times New Roman" w:cs="Times New Roman"/>
          <w:color w:val="000000" w:themeColor="text1"/>
        </w:rPr>
        <w:t>Yash Labade</w:t>
      </w:r>
    </w:p>
    <w:p w14:paraId="30914304" w14:textId="1CFDB448" w:rsidR="00C508B3" w:rsidRPr="00BB6B63" w:rsidRDefault="00A80DAF">
      <w:pPr>
        <w:rPr>
          <w:rFonts w:ascii="Times New Roman" w:hAnsi="Times New Roman" w:cs="Times New Roman"/>
          <w:color w:val="000000" w:themeColor="text1"/>
        </w:rPr>
      </w:pPr>
      <w:r w:rsidRPr="00BB6B63">
        <w:rPr>
          <w:rFonts w:ascii="Times New Roman" w:hAnsi="Times New Roman" w:cs="Times New Roman"/>
          <w:color w:val="000000" w:themeColor="text1"/>
        </w:rPr>
        <w:t xml:space="preserve">Roll.no.: </w:t>
      </w:r>
      <w:r w:rsidR="00805CBB">
        <w:rPr>
          <w:rFonts w:ascii="Times New Roman" w:hAnsi="Times New Roman" w:cs="Times New Roman"/>
          <w:color w:val="000000" w:themeColor="text1"/>
        </w:rPr>
        <w:t>92</w:t>
      </w:r>
    </w:p>
    <w:p w14:paraId="4FC4C13A" w14:textId="77777777" w:rsidR="00C508B3" w:rsidRPr="00BB6B63" w:rsidRDefault="00C508B3">
      <w:pPr>
        <w:rPr>
          <w:rFonts w:ascii="Times New Roman" w:hAnsi="Times New Roman" w:cs="Times New Roman"/>
          <w:color w:val="000000" w:themeColor="text1"/>
        </w:rPr>
      </w:pPr>
    </w:p>
    <w:p w14:paraId="4A35A091" w14:textId="77777777" w:rsidR="00C508B3" w:rsidRPr="00BB6B63" w:rsidRDefault="00A80DAF">
      <w:pPr>
        <w:pStyle w:val="Heading2"/>
        <w:rPr>
          <w:rFonts w:ascii="Times New Roman" w:hAnsi="Times New Roman" w:cs="Times New Roman"/>
          <w:color w:val="000000" w:themeColor="text1"/>
        </w:rPr>
      </w:pPr>
      <w:r w:rsidRPr="00BB6B63">
        <w:rPr>
          <w:rFonts w:ascii="Times New Roman" w:hAnsi="Times New Roman" w:cs="Times New Roman"/>
          <w:color w:val="000000" w:themeColor="text1"/>
        </w:rPr>
        <w:t>1. Introduction</w:t>
      </w:r>
    </w:p>
    <w:p w14:paraId="01D4F39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This documentation provides a comprehensive guide to building an Airline Management System using Spring Boot. The system performs CRUD (Create, Read, Update, Delete) operations on airline resources such as flights and passengers using RESTful APIs and stores data in an H2 or MySQL database. This project showcases the use of Spring Boot, Spring Data JPA, and REST controllers to create a modular and scalable backend service.</w:t>
      </w:r>
    </w:p>
    <w:p w14:paraId="6190AF9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268B5FCE">
          <v:rect id="_x0000_i1097" style="width:0;height:1.5pt" o:hralign="center" o:hrstd="t" o:hr="t" fillcolor="#a0a0a0" stroked="f"/>
        </w:pict>
      </w:r>
    </w:p>
    <w:p w14:paraId="06ADBFEA"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2. Objectives</w:t>
      </w:r>
    </w:p>
    <w:p w14:paraId="52A81CC5"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understand and implement CRUD operations using Spring Boot.</w:t>
      </w:r>
    </w:p>
    <w:p w14:paraId="16648437"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build REST APIs for managing airline entities like flights and passengers.</w:t>
      </w:r>
    </w:p>
    <w:p w14:paraId="2930F2DF"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connect with databases using Spring Data JPA.</w:t>
      </w:r>
    </w:p>
    <w:p w14:paraId="55E21407"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manage dependencies using Maven.</w:t>
      </w:r>
    </w:p>
    <w:p w14:paraId="5D27212A"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implement a layered architecture including Controller, Service, and Repository layers.</w:t>
      </w:r>
    </w:p>
    <w:p w14:paraId="4130332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4BE71FBA">
          <v:rect id="_x0000_i1098" style="width:0;height:1.5pt" o:hralign="center" o:hrstd="t" o:hr="t" fillcolor="#a0a0a0" stroked="f"/>
        </w:pict>
      </w:r>
    </w:p>
    <w:p w14:paraId="71284D44"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3. Technologies Used</w:t>
      </w:r>
    </w:p>
    <w:p w14:paraId="32291693"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Spring Boot</w:t>
      </w:r>
    </w:p>
    <w:p w14:paraId="6D53DC64"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Spring Data JPA</w:t>
      </w:r>
    </w:p>
    <w:p w14:paraId="453AE41C"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Spring Web</w:t>
      </w:r>
    </w:p>
    <w:p w14:paraId="7F4DE2B4"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Maven</w:t>
      </w:r>
    </w:p>
    <w:p w14:paraId="69FF201B"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Java 11 or higher</w:t>
      </w:r>
    </w:p>
    <w:p w14:paraId="7B7F8A71"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H2 or MySQL Database</w:t>
      </w:r>
    </w:p>
    <w:p w14:paraId="66EEFAB3"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IDE: IntelliJ IDEA / Eclipse</w:t>
      </w:r>
    </w:p>
    <w:p w14:paraId="7914835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7CB8FDC1">
          <v:rect id="_x0000_i1099" style="width:0;height:1.5pt" o:hralign="center" o:hrstd="t" o:hr="t" fillcolor="#a0a0a0" stroked="f"/>
        </w:pict>
      </w:r>
    </w:p>
    <w:p w14:paraId="23005490"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4. Project Structure</w:t>
      </w:r>
    </w:p>
    <w:p w14:paraId="5EB8E0C4" w14:textId="77777777" w:rsidR="00C43882" w:rsidRPr="00C43882" w:rsidRDefault="00C43882" w:rsidP="00C43882">
      <w:pPr>
        <w:pStyle w:val="ListBullet"/>
        <w:rPr>
          <w:rFonts w:ascii="Times New Roman" w:hAnsi="Times New Roman" w:cs="Times New Roman"/>
          <w:color w:val="000000" w:themeColor="text1"/>
        </w:rPr>
      </w:pPr>
      <w:proofErr w:type="spellStart"/>
      <w:r w:rsidRPr="00C43882">
        <w:rPr>
          <w:rFonts w:ascii="Times New Roman" w:hAnsi="Times New Roman" w:cs="Times New Roman"/>
          <w:color w:val="000000" w:themeColor="text1"/>
        </w:rPr>
        <w:t>css</w:t>
      </w:r>
      <w:proofErr w:type="spellEnd"/>
    </w:p>
    <w:p w14:paraId="7593B1D7" w14:textId="77777777" w:rsidR="00C43882" w:rsidRPr="00C43882" w:rsidRDefault="00C43882" w:rsidP="00C43882">
      <w:pPr>
        <w:pStyle w:val="ListBullet"/>
        <w:rPr>
          <w:rFonts w:ascii="Times New Roman" w:hAnsi="Times New Roman" w:cs="Times New Roman"/>
          <w:color w:val="000000" w:themeColor="text1"/>
        </w:rPr>
      </w:pPr>
      <w:proofErr w:type="spellStart"/>
      <w:r w:rsidRPr="00C43882">
        <w:rPr>
          <w:rFonts w:ascii="Times New Roman" w:hAnsi="Times New Roman" w:cs="Times New Roman"/>
          <w:color w:val="000000" w:themeColor="text1"/>
        </w:rPr>
        <w:t>CopyEdit</w:t>
      </w:r>
      <w:proofErr w:type="spellEnd"/>
    </w:p>
    <w:p w14:paraId="3E1A81DD" w14:textId="77777777" w:rsidR="00C43882" w:rsidRPr="00C43882" w:rsidRDefault="00C43882" w:rsidP="00C43882">
      <w:pPr>
        <w:pStyle w:val="ListBullet"/>
        <w:rPr>
          <w:rFonts w:ascii="Times New Roman" w:hAnsi="Times New Roman" w:cs="Times New Roman"/>
          <w:color w:val="000000" w:themeColor="text1"/>
        </w:rPr>
      </w:pPr>
      <w:proofErr w:type="spellStart"/>
      <w:r w:rsidRPr="00C43882">
        <w:rPr>
          <w:rFonts w:ascii="Times New Roman" w:hAnsi="Times New Roman" w:cs="Times New Roman"/>
          <w:color w:val="000000" w:themeColor="text1"/>
        </w:rPr>
        <w:t>AirlineManagementSystem</w:t>
      </w:r>
      <w:proofErr w:type="spellEnd"/>
      <w:r w:rsidRPr="00C43882">
        <w:rPr>
          <w:rFonts w:ascii="Times New Roman" w:hAnsi="Times New Roman" w:cs="Times New Roman"/>
          <w:color w:val="000000" w:themeColor="text1"/>
        </w:rPr>
        <w:t>/</w:t>
      </w:r>
    </w:p>
    <w:p w14:paraId="19F4BF6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spellStart"/>
      <w:r w:rsidRPr="00C43882">
        <w:rPr>
          <w:rFonts w:ascii="Times New Roman" w:hAnsi="Times New Roman" w:cs="Times New Roman"/>
          <w:color w:val="000000" w:themeColor="text1"/>
        </w:rPr>
        <w:t>src</w:t>
      </w:r>
      <w:proofErr w:type="spellEnd"/>
      <w:r w:rsidRPr="00C43882">
        <w:rPr>
          <w:rFonts w:ascii="Times New Roman" w:hAnsi="Times New Roman" w:cs="Times New Roman"/>
          <w:color w:val="000000" w:themeColor="text1"/>
        </w:rPr>
        <w:t>/</w:t>
      </w:r>
    </w:p>
    <w:p w14:paraId="5D5F63C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main/</w:t>
      </w:r>
    </w:p>
    <w:p w14:paraId="2F848EB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java/com/example/airline/</w:t>
      </w:r>
    </w:p>
    <w:p w14:paraId="0B638A6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 controller/</w:t>
      </w:r>
    </w:p>
    <w:p w14:paraId="04C234D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 model/</w:t>
      </w:r>
    </w:p>
    <w:p w14:paraId="2970F8C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 repository/</w:t>
      </w:r>
    </w:p>
    <w:p w14:paraId="6E042B9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lastRenderedPageBreak/>
        <w:t>│   │   │   └── service/</w:t>
      </w:r>
    </w:p>
    <w:p w14:paraId="3108A55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resources/</w:t>
      </w:r>
    </w:p>
    <w:p w14:paraId="33BB7C5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 </w:t>
      </w:r>
      <w:proofErr w:type="spellStart"/>
      <w:proofErr w:type="gramStart"/>
      <w:r w:rsidRPr="00C43882">
        <w:rPr>
          <w:rFonts w:ascii="Times New Roman" w:hAnsi="Times New Roman" w:cs="Times New Roman"/>
          <w:color w:val="000000" w:themeColor="text1"/>
        </w:rPr>
        <w:t>application.properties</w:t>
      </w:r>
      <w:proofErr w:type="spellEnd"/>
      <w:proofErr w:type="gramEnd"/>
    </w:p>
    <w:p w14:paraId="3A9D832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pom.xml</w:t>
      </w:r>
    </w:p>
    <w:p w14:paraId="47BE14F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5FEBD77D">
          <v:rect id="_x0000_i1100" style="width:0;height:1.5pt" o:hralign="center" o:hrstd="t" o:hr="t" fillcolor="#a0a0a0" stroked="f"/>
        </w:pict>
      </w:r>
    </w:p>
    <w:p w14:paraId="6237035F"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5. Entity Class (Flight.java)</w:t>
      </w:r>
    </w:p>
    <w:p w14:paraId="738943D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73FC0091" w14:textId="77777777" w:rsidR="00C43882" w:rsidRPr="00C43882" w:rsidRDefault="00C43882" w:rsidP="00C43882">
      <w:pPr>
        <w:pStyle w:val="ListBullet"/>
        <w:rPr>
          <w:rFonts w:ascii="Times New Roman" w:hAnsi="Times New Roman" w:cs="Times New Roman"/>
          <w:color w:val="000000" w:themeColor="text1"/>
        </w:rPr>
      </w:pPr>
      <w:proofErr w:type="spellStart"/>
      <w:r w:rsidRPr="00C43882">
        <w:rPr>
          <w:rFonts w:ascii="Times New Roman" w:hAnsi="Times New Roman" w:cs="Times New Roman"/>
          <w:color w:val="000000" w:themeColor="text1"/>
        </w:rPr>
        <w:t>CopyEdit</w:t>
      </w:r>
      <w:proofErr w:type="spellEnd"/>
    </w:p>
    <w:p w14:paraId="25AEB1E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package </w:t>
      </w:r>
      <w:proofErr w:type="spellStart"/>
      <w:r w:rsidRPr="00C43882">
        <w:rPr>
          <w:rFonts w:ascii="Times New Roman" w:hAnsi="Times New Roman" w:cs="Times New Roman"/>
          <w:color w:val="000000" w:themeColor="text1"/>
        </w:rPr>
        <w:t>com.</w:t>
      </w:r>
      <w:proofErr w:type="gramStart"/>
      <w:r w:rsidRPr="00C43882">
        <w:rPr>
          <w:rFonts w:ascii="Times New Roman" w:hAnsi="Times New Roman" w:cs="Times New Roman"/>
          <w:color w:val="000000" w:themeColor="text1"/>
        </w:rPr>
        <w:t>example.airline</w:t>
      </w:r>
      <w:proofErr w:type="gramEnd"/>
      <w:r w:rsidRPr="00C43882">
        <w:rPr>
          <w:rFonts w:ascii="Times New Roman" w:hAnsi="Times New Roman" w:cs="Times New Roman"/>
          <w:color w:val="000000" w:themeColor="text1"/>
        </w:rPr>
        <w:t>.model</w:t>
      </w:r>
      <w:proofErr w:type="spellEnd"/>
      <w:r w:rsidRPr="00C43882">
        <w:rPr>
          <w:rFonts w:ascii="Times New Roman" w:hAnsi="Times New Roman" w:cs="Times New Roman"/>
          <w:color w:val="000000" w:themeColor="text1"/>
        </w:rPr>
        <w:t>;</w:t>
      </w:r>
    </w:p>
    <w:p w14:paraId="39EB2B01" w14:textId="77777777" w:rsidR="00C43882" w:rsidRPr="00C43882" w:rsidRDefault="00C43882" w:rsidP="00C43882">
      <w:pPr>
        <w:pStyle w:val="ListBullet"/>
        <w:rPr>
          <w:rFonts w:ascii="Times New Roman" w:hAnsi="Times New Roman" w:cs="Times New Roman"/>
          <w:color w:val="000000" w:themeColor="text1"/>
        </w:rPr>
      </w:pPr>
    </w:p>
    <w:p w14:paraId="0DDDA18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proofErr w:type="gramStart"/>
      <w:r w:rsidRPr="00C43882">
        <w:rPr>
          <w:rFonts w:ascii="Times New Roman" w:hAnsi="Times New Roman" w:cs="Times New Roman"/>
          <w:color w:val="000000" w:themeColor="text1"/>
        </w:rPr>
        <w:t>jakarta.persistence</w:t>
      </w:r>
      <w:proofErr w:type="spellEnd"/>
      <w:proofErr w:type="gramEnd"/>
      <w:r w:rsidRPr="00C43882">
        <w:rPr>
          <w:rFonts w:ascii="Times New Roman" w:hAnsi="Times New Roman" w:cs="Times New Roman"/>
          <w:color w:val="000000" w:themeColor="text1"/>
        </w:rPr>
        <w:t>.*;</w:t>
      </w:r>
    </w:p>
    <w:p w14:paraId="0A8A7B8F" w14:textId="77777777" w:rsidR="00C43882" w:rsidRPr="00C43882" w:rsidRDefault="00C43882" w:rsidP="00C43882">
      <w:pPr>
        <w:pStyle w:val="ListBullet"/>
        <w:rPr>
          <w:rFonts w:ascii="Times New Roman" w:hAnsi="Times New Roman" w:cs="Times New Roman"/>
          <w:color w:val="000000" w:themeColor="text1"/>
        </w:rPr>
      </w:pPr>
    </w:p>
    <w:p w14:paraId="7DB2C34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@Entity</w:t>
      </w:r>
    </w:p>
    <w:p w14:paraId="4DFBADE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public class Flight {</w:t>
      </w:r>
    </w:p>
    <w:p w14:paraId="4B4B48A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@Id</w:t>
      </w:r>
    </w:p>
    <w:p w14:paraId="222F821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gramStart"/>
      <w:r w:rsidRPr="00C43882">
        <w:rPr>
          <w:rFonts w:ascii="Times New Roman" w:hAnsi="Times New Roman" w:cs="Times New Roman"/>
          <w:color w:val="000000" w:themeColor="text1"/>
        </w:rPr>
        <w:t>GeneratedValue(</w:t>
      </w:r>
      <w:proofErr w:type="gramEnd"/>
      <w:r w:rsidRPr="00C43882">
        <w:rPr>
          <w:rFonts w:ascii="Times New Roman" w:hAnsi="Times New Roman" w:cs="Times New Roman"/>
          <w:color w:val="000000" w:themeColor="text1"/>
        </w:rPr>
        <w:t xml:space="preserve">strategy = </w:t>
      </w:r>
      <w:proofErr w:type="spellStart"/>
      <w:r w:rsidRPr="00C43882">
        <w:rPr>
          <w:rFonts w:ascii="Times New Roman" w:hAnsi="Times New Roman" w:cs="Times New Roman"/>
          <w:color w:val="000000" w:themeColor="text1"/>
        </w:rPr>
        <w:t>GenerationType.IDENTITY</w:t>
      </w:r>
      <w:proofErr w:type="spellEnd"/>
      <w:r w:rsidRPr="00C43882">
        <w:rPr>
          <w:rFonts w:ascii="Times New Roman" w:hAnsi="Times New Roman" w:cs="Times New Roman"/>
          <w:color w:val="000000" w:themeColor="text1"/>
        </w:rPr>
        <w:t>)</w:t>
      </w:r>
    </w:p>
    <w:p w14:paraId="139F830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w:t>
      </w:r>
      <w:proofErr w:type="gramStart"/>
      <w:r w:rsidRPr="00C43882">
        <w:rPr>
          <w:rFonts w:ascii="Times New Roman" w:hAnsi="Times New Roman" w:cs="Times New Roman"/>
          <w:color w:val="000000" w:themeColor="text1"/>
        </w:rPr>
        <w:t>Long</w:t>
      </w:r>
      <w:proofErr w:type="gramEnd"/>
      <w:r w:rsidRPr="00C43882">
        <w:rPr>
          <w:rFonts w:ascii="Times New Roman" w:hAnsi="Times New Roman" w:cs="Times New Roman"/>
          <w:color w:val="000000" w:themeColor="text1"/>
        </w:rPr>
        <w:t xml:space="preserve"> id;</w:t>
      </w:r>
    </w:p>
    <w:p w14:paraId="6971897D" w14:textId="77777777" w:rsidR="00C43882" w:rsidRPr="00C43882" w:rsidRDefault="00C43882" w:rsidP="00C43882">
      <w:pPr>
        <w:pStyle w:val="ListBullet"/>
        <w:rPr>
          <w:rFonts w:ascii="Times New Roman" w:hAnsi="Times New Roman" w:cs="Times New Roman"/>
          <w:color w:val="000000" w:themeColor="text1"/>
        </w:rPr>
      </w:pPr>
    </w:p>
    <w:p w14:paraId="43B46F3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String </w:t>
      </w:r>
      <w:proofErr w:type="spellStart"/>
      <w:r w:rsidRPr="00C43882">
        <w:rPr>
          <w:rFonts w:ascii="Times New Roman" w:hAnsi="Times New Roman" w:cs="Times New Roman"/>
          <w:color w:val="000000" w:themeColor="text1"/>
        </w:rPr>
        <w:t>flightNumber</w:t>
      </w:r>
      <w:proofErr w:type="spellEnd"/>
      <w:r w:rsidRPr="00C43882">
        <w:rPr>
          <w:rFonts w:ascii="Times New Roman" w:hAnsi="Times New Roman" w:cs="Times New Roman"/>
          <w:color w:val="000000" w:themeColor="text1"/>
        </w:rPr>
        <w:t>;</w:t>
      </w:r>
    </w:p>
    <w:p w14:paraId="7C1BF6B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String destination;</w:t>
      </w:r>
    </w:p>
    <w:p w14:paraId="57D47A8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String </w:t>
      </w:r>
      <w:proofErr w:type="spellStart"/>
      <w:r w:rsidRPr="00C43882">
        <w:rPr>
          <w:rFonts w:ascii="Times New Roman" w:hAnsi="Times New Roman" w:cs="Times New Roman"/>
          <w:color w:val="000000" w:themeColor="text1"/>
        </w:rPr>
        <w:t>departureTime</w:t>
      </w:r>
      <w:proofErr w:type="spellEnd"/>
      <w:r w:rsidRPr="00C43882">
        <w:rPr>
          <w:rFonts w:ascii="Times New Roman" w:hAnsi="Times New Roman" w:cs="Times New Roman"/>
          <w:color w:val="000000" w:themeColor="text1"/>
        </w:rPr>
        <w:t>;</w:t>
      </w:r>
    </w:p>
    <w:p w14:paraId="0D6CB7B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int </w:t>
      </w:r>
      <w:proofErr w:type="spellStart"/>
      <w:r w:rsidRPr="00C43882">
        <w:rPr>
          <w:rFonts w:ascii="Times New Roman" w:hAnsi="Times New Roman" w:cs="Times New Roman"/>
          <w:color w:val="000000" w:themeColor="text1"/>
        </w:rPr>
        <w:t>availableSeats</w:t>
      </w:r>
      <w:proofErr w:type="spellEnd"/>
      <w:r w:rsidRPr="00C43882">
        <w:rPr>
          <w:rFonts w:ascii="Times New Roman" w:hAnsi="Times New Roman" w:cs="Times New Roman"/>
          <w:color w:val="000000" w:themeColor="text1"/>
        </w:rPr>
        <w:t>;</w:t>
      </w:r>
    </w:p>
    <w:p w14:paraId="1ED02C24" w14:textId="77777777" w:rsidR="00C43882" w:rsidRPr="00C43882" w:rsidRDefault="00C43882" w:rsidP="00C43882">
      <w:pPr>
        <w:pStyle w:val="ListBullet"/>
        <w:rPr>
          <w:rFonts w:ascii="Times New Roman" w:hAnsi="Times New Roman" w:cs="Times New Roman"/>
          <w:color w:val="000000" w:themeColor="text1"/>
        </w:rPr>
      </w:pPr>
    </w:p>
    <w:p w14:paraId="333A19F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 Getters and Setters</w:t>
      </w:r>
    </w:p>
    <w:p w14:paraId="570253F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0F5B4E7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75B6B258">
          <v:rect id="_x0000_i1101" style="width:0;height:1.5pt" o:hralign="center" o:hrstd="t" o:hr="t" fillcolor="#a0a0a0" stroked="f"/>
        </w:pict>
      </w:r>
    </w:p>
    <w:p w14:paraId="3CDF20F9"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6. Repository Interface (FlightRepository.java)</w:t>
      </w:r>
    </w:p>
    <w:p w14:paraId="5700CB3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548015BA" w14:textId="77777777" w:rsidR="00C43882" w:rsidRPr="00C43882" w:rsidRDefault="00C43882" w:rsidP="00C43882">
      <w:pPr>
        <w:pStyle w:val="ListBullet"/>
        <w:rPr>
          <w:rFonts w:ascii="Times New Roman" w:hAnsi="Times New Roman" w:cs="Times New Roman"/>
          <w:color w:val="000000" w:themeColor="text1"/>
        </w:rPr>
      </w:pPr>
      <w:proofErr w:type="spellStart"/>
      <w:r w:rsidRPr="00C43882">
        <w:rPr>
          <w:rFonts w:ascii="Times New Roman" w:hAnsi="Times New Roman" w:cs="Times New Roman"/>
          <w:color w:val="000000" w:themeColor="text1"/>
        </w:rPr>
        <w:t>CopyEdit</w:t>
      </w:r>
      <w:proofErr w:type="spellEnd"/>
    </w:p>
    <w:p w14:paraId="50CE753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package </w:t>
      </w:r>
      <w:proofErr w:type="spellStart"/>
      <w:r w:rsidRPr="00C43882">
        <w:rPr>
          <w:rFonts w:ascii="Times New Roman" w:hAnsi="Times New Roman" w:cs="Times New Roman"/>
          <w:color w:val="000000" w:themeColor="text1"/>
        </w:rPr>
        <w:t>com.</w:t>
      </w:r>
      <w:proofErr w:type="gramStart"/>
      <w:r w:rsidRPr="00C43882">
        <w:rPr>
          <w:rFonts w:ascii="Times New Roman" w:hAnsi="Times New Roman" w:cs="Times New Roman"/>
          <w:color w:val="000000" w:themeColor="text1"/>
        </w:rPr>
        <w:t>example.airline</w:t>
      </w:r>
      <w:proofErr w:type="gramEnd"/>
      <w:r w:rsidRPr="00C43882">
        <w:rPr>
          <w:rFonts w:ascii="Times New Roman" w:hAnsi="Times New Roman" w:cs="Times New Roman"/>
          <w:color w:val="000000" w:themeColor="text1"/>
        </w:rPr>
        <w:t>.repository</w:t>
      </w:r>
      <w:proofErr w:type="spellEnd"/>
      <w:r w:rsidRPr="00C43882">
        <w:rPr>
          <w:rFonts w:ascii="Times New Roman" w:hAnsi="Times New Roman" w:cs="Times New Roman"/>
          <w:color w:val="000000" w:themeColor="text1"/>
        </w:rPr>
        <w:t>;</w:t>
      </w:r>
    </w:p>
    <w:p w14:paraId="1B745185" w14:textId="77777777" w:rsidR="00C43882" w:rsidRPr="00C43882" w:rsidRDefault="00C43882" w:rsidP="00C43882">
      <w:pPr>
        <w:pStyle w:val="ListBullet"/>
        <w:rPr>
          <w:rFonts w:ascii="Times New Roman" w:hAnsi="Times New Roman" w:cs="Times New Roman"/>
          <w:color w:val="000000" w:themeColor="text1"/>
        </w:rPr>
      </w:pPr>
    </w:p>
    <w:p w14:paraId="5868232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r w:rsidRPr="00C43882">
        <w:rPr>
          <w:rFonts w:ascii="Times New Roman" w:hAnsi="Times New Roman" w:cs="Times New Roman"/>
          <w:color w:val="000000" w:themeColor="text1"/>
        </w:rPr>
        <w:t>com.</w:t>
      </w:r>
      <w:proofErr w:type="gramStart"/>
      <w:r w:rsidRPr="00C43882">
        <w:rPr>
          <w:rFonts w:ascii="Times New Roman" w:hAnsi="Times New Roman" w:cs="Times New Roman"/>
          <w:color w:val="000000" w:themeColor="text1"/>
        </w:rPr>
        <w:t>example.airline</w:t>
      </w:r>
      <w:proofErr w:type="gramEnd"/>
      <w:r w:rsidRPr="00C43882">
        <w:rPr>
          <w:rFonts w:ascii="Times New Roman" w:hAnsi="Times New Roman" w:cs="Times New Roman"/>
          <w:color w:val="000000" w:themeColor="text1"/>
        </w:rPr>
        <w:t>.model.Flight</w:t>
      </w:r>
      <w:proofErr w:type="spellEnd"/>
      <w:r w:rsidRPr="00C43882">
        <w:rPr>
          <w:rFonts w:ascii="Times New Roman" w:hAnsi="Times New Roman" w:cs="Times New Roman"/>
          <w:color w:val="000000" w:themeColor="text1"/>
        </w:rPr>
        <w:t>;</w:t>
      </w:r>
    </w:p>
    <w:p w14:paraId="2E1A303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proofErr w:type="gramStart"/>
      <w:r w:rsidRPr="00C43882">
        <w:rPr>
          <w:rFonts w:ascii="Times New Roman" w:hAnsi="Times New Roman" w:cs="Times New Roman"/>
          <w:color w:val="000000" w:themeColor="text1"/>
        </w:rPr>
        <w:t>org.springframework.data.jpa.repository</w:t>
      </w:r>
      <w:proofErr w:type="gramEnd"/>
      <w:r w:rsidRPr="00C43882">
        <w:rPr>
          <w:rFonts w:ascii="Times New Roman" w:hAnsi="Times New Roman" w:cs="Times New Roman"/>
          <w:color w:val="000000" w:themeColor="text1"/>
        </w:rPr>
        <w:t>.JpaRepository</w:t>
      </w:r>
      <w:proofErr w:type="spellEnd"/>
      <w:r w:rsidRPr="00C43882">
        <w:rPr>
          <w:rFonts w:ascii="Times New Roman" w:hAnsi="Times New Roman" w:cs="Times New Roman"/>
          <w:color w:val="000000" w:themeColor="text1"/>
        </w:rPr>
        <w:t>;</w:t>
      </w:r>
    </w:p>
    <w:p w14:paraId="3DB98B85" w14:textId="77777777" w:rsidR="00C43882" w:rsidRPr="00C43882" w:rsidRDefault="00C43882" w:rsidP="00C43882">
      <w:pPr>
        <w:pStyle w:val="ListBullet"/>
        <w:rPr>
          <w:rFonts w:ascii="Times New Roman" w:hAnsi="Times New Roman" w:cs="Times New Roman"/>
          <w:color w:val="000000" w:themeColor="text1"/>
        </w:rPr>
      </w:pPr>
    </w:p>
    <w:p w14:paraId="122A54B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public interface </w:t>
      </w:r>
      <w:proofErr w:type="spellStart"/>
      <w:r w:rsidRPr="00C43882">
        <w:rPr>
          <w:rFonts w:ascii="Times New Roman" w:hAnsi="Times New Roman" w:cs="Times New Roman"/>
          <w:color w:val="000000" w:themeColor="text1"/>
        </w:rPr>
        <w:t>FlightRepository</w:t>
      </w:r>
      <w:proofErr w:type="spellEnd"/>
      <w:r w:rsidRPr="00C43882">
        <w:rPr>
          <w:rFonts w:ascii="Times New Roman" w:hAnsi="Times New Roman" w:cs="Times New Roman"/>
          <w:color w:val="000000" w:themeColor="text1"/>
        </w:rPr>
        <w:t xml:space="preserve"> extends </w:t>
      </w:r>
      <w:proofErr w:type="spellStart"/>
      <w:r w:rsidRPr="00C43882">
        <w:rPr>
          <w:rFonts w:ascii="Times New Roman" w:hAnsi="Times New Roman" w:cs="Times New Roman"/>
          <w:color w:val="000000" w:themeColor="text1"/>
        </w:rPr>
        <w:t>JpaRepository</w:t>
      </w:r>
      <w:proofErr w:type="spellEnd"/>
      <w:r w:rsidRPr="00C43882">
        <w:rPr>
          <w:rFonts w:ascii="Times New Roman" w:hAnsi="Times New Roman" w:cs="Times New Roman"/>
          <w:color w:val="000000" w:themeColor="text1"/>
        </w:rPr>
        <w:t>&lt;Flight, Long&gt; {</w:t>
      </w:r>
    </w:p>
    <w:p w14:paraId="7D00E3C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262FD17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7CE4D54C">
          <v:rect id="_x0000_i1102" style="width:0;height:1.5pt" o:hralign="center" o:hrstd="t" o:hr="t" fillcolor="#a0a0a0" stroked="f"/>
        </w:pict>
      </w:r>
    </w:p>
    <w:p w14:paraId="1384943C"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7. Service Class (FlightService.java)</w:t>
      </w:r>
    </w:p>
    <w:p w14:paraId="603783E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4CCB56E2" w14:textId="77777777" w:rsidR="00C43882" w:rsidRPr="00C43882" w:rsidRDefault="00C43882" w:rsidP="00C43882">
      <w:pPr>
        <w:pStyle w:val="ListBullet"/>
        <w:rPr>
          <w:rFonts w:ascii="Times New Roman" w:hAnsi="Times New Roman" w:cs="Times New Roman"/>
          <w:color w:val="000000" w:themeColor="text1"/>
        </w:rPr>
      </w:pPr>
      <w:proofErr w:type="spellStart"/>
      <w:r w:rsidRPr="00C43882">
        <w:rPr>
          <w:rFonts w:ascii="Times New Roman" w:hAnsi="Times New Roman" w:cs="Times New Roman"/>
          <w:color w:val="000000" w:themeColor="text1"/>
        </w:rPr>
        <w:t>CopyEdit</w:t>
      </w:r>
      <w:proofErr w:type="spellEnd"/>
    </w:p>
    <w:p w14:paraId="2FD0F78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package </w:t>
      </w:r>
      <w:proofErr w:type="spellStart"/>
      <w:r w:rsidRPr="00C43882">
        <w:rPr>
          <w:rFonts w:ascii="Times New Roman" w:hAnsi="Times New Roman" w:cs="Times New Roman"/>
          <w:color w:val="000000" w:themeColor="text1"/>
        </w:rPr>
        <w:t>com.</w:t>
      </w:r>
      <w:proofErr w:type="gramStart"/>
      <w:r w:rsidRPr="00C43882">
        <w:rPr>
          <w:rFonts w:ascii="Times New Roman" w:hAnsi="Times New Roman" w:cs="Times New Roman"/>
          <w:color w:val="000000" w:themeColor="text1"/>
        </w:rPr>
        <w:t>example.airline</w:t>
      </w:r>
      <w:proofErr w:type="gramEnd"/>
      <w:r w:rsidRPr="00C43882">
        <w:rPr>
          <w:rFonts w:ascii="Times New Roman" w:hAnsi="Times New Roman" w:cs="Times New Roman"/>
          <w:color w:val="000000" w:themeColor="text1"/>
        </w:rPr>
        <w:t>.service</w:t>
      </w:r>
      <w:proofErr w:type="spellEnd"/>
      <w:r w:rsidRPr="00C43882">
        <w:rPr>
          <w:rFonts w:ascii="Times New Roman" w:hAnsi="Times New Roman" w:cs="Times New Roman"/>
          <w:color w:val="000000" w:themeColor="text1"/>
        </w:rPr>
        <w:t>;</w:t>
      </w:r>
    </w:p>
    <w:p w14:paraId="7EB44D81" w14:textId="77777777" w:rsidR="00C43882" w:rsidRPr="00C43882" w:rsidRDefault="00C43882" w:rsidP="00C43882">
      <w:pPr>
        <w:pStyle w:val="ListBullet"/>
        <w:rPr>
          <w:rFonts w:ascii="Times New Roman" w:hAnsi="Times New Roman" w:cs="Times New Roman"/>
          <w:color w:val="000000" w:themeColor="text1"/>
        </w:rPr>
      </w:pPr>
    </w:p>
    <w:p w14:paraId="660E43C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lastRenderedPageBreak/>
        <w:t xml:space="preserve">import </w:t>
      </w:r>
      <w:proofErr w:type="spellStart"/>
      <w:r w:rsidRPr="00C43882">
        <w:rPr>
          <w:rFonts w:ascii="Times New Roman" w:hAnsi="Times New Roman" w:cs="Times New Roman"/>
          <w:color w:val="000000" w:themeColor="text1"/>
        </w:rPr>
        <w:t>com.</w:t>
      </w:r>
      <w:proofErr w:type="gramStart"/>
      <w:r w:rsidRPr="00C43882">
        <w:rPr>
          <w:rFonts w:ascii="Times New Roman" w:hAnsi="Times New Roman" w:cs="Times New Roman"/>
          <w:color w:val="000000" w:themeColor="text1"/>
        </w:rPr>
        <w:t>example.airline</w:t>
      </w:r>
      <w:proofErr w:type="gramEnd"/>
      <w:r w:rsidRPr="00C43882">
        <w:rPr>
          <w:rFonts w:ascii="Times New Roman" w:hAnsi="Times New Roman" w:cs="Times New Roman"/>
          <w:color w:val="000000" w:themeColor="text1"/>
        </w:rPr>
        <w:t>.model.Flight</w:t>
      </w:r>
      <w:proofErr w:type="spellEnd"/>
      <w:r w:rsidRPr="00C43882">
        <w:rPr>
          <w:rFonts w:ascii="Times New Roman" w:hAnsi="Times New Roman" w:cs="Times New Roman"/>
          <w:color w:val="000000" w:themeColor="text1"/>
        </w:rPr>
        <w:t>;</w:t>
      </w:r>
    </w:p>
    <w:p w14:paraId="4C4BE5B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r w:rsidRPr="00C43882">
        <w:rPr>
          <w:rFonts w:ascii="Times New Roman" w:hAnsi="Times New Roman" w:cs="Times New Roman"/>
          <w:color w:val="000000" w:themeColor="text1"/>
        </w:rPr>
        <w:t>com.</w:t>
      </w:r>
      <w:proofErr w:type="gramStart"/>
      <w:r w:rsidRPr="00C43882">
        <w:rPr>
          <w:rFonts w:ascii="Times New Roman" w:hAnsi="Times New Roman" w:cs="Times New Roman"/>
          <w:color w:val="000000" w:themeColor="text1"/>
        </w:rPr>
        <w:t>example.airline</w:t>
      </w:r>
      <w:proofErr w:type="gramEnd"/>
      <w:r w:rsidRPr="00C43882">
        <w:rPr>
          <w:rFonts w:ascii="Times New Roman" w:hAnsi="Times New Roman" w:cs="Times New Roman"/>
          <w:color w:val="000000" w:themeColor="text1"/>
        </w:rPr>
        <w:t>.repository.FlightRepository</w:t>
      </w:r>
      <w:proofErr w:type="spellEnd"/>
      <w:r w:rsidRPr="00C43882">
        <w:rPr>
          <w:rFonts w:ascii="Times New Roman" w:hAnsi="Times New Roman" w:cs="Times New Roman"/>
          <w:color w:val="000000" w:themeColor="text1"/>
        </w:rPr>
        <w:t>;</w:t>
      </w:r>
    </w:p>
    <w:p w14:paraId="16B879F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proofErr w:type="gramStart"/>
      <w:r w:rsidRPr="00C43882">
        <w:rPr>
          <w:rFonts w:ascii="Times New Roman" w:hAnsi="Times New Roman" w:cs="Times New Roman"/>
          <w:color w:val="000000" w:themeColor="text1"/>
        </w:rPr>
        <w:t>org.springframework</w:t>
      </w:r>
      <w:proofErr w:type="gramEnd"/>
      <w:r w:rsidRPr="00C43882">
        <w:rPr>
          <w:rFonts w:ascii="Times New Roman" w:hAnsi="Times New Roman" w:cs="Times New Roman"/>
          <w:color w:val="000000" w:themeColor="text1"/>
        </w:rPr>
        <w:t>.beans.factory.annotation.Autowired</w:t>
      </w:r>
      <w:proofErr w:type="spellEnd"/>
      <w:r w:rsidRPr="00C43882">
        <w:rPr>
          <w:rFonts w:ascii="Times New Roman" w:hAnsi="Times New Roman" w:cs="Times New Roman"/>
          <w:color w:val="000000" w:themeColor="text1"/>
        </w:rPr>
        <w:t>;</w:t>
      </w:r>
    </w:p>
    <w:p w14:paraId="3E2AF1E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proofErr w:type="gramStart"/>
      <w:r w:rsidRPr="00C43882">
        <w:rPr>
          <w:rFonts w:ascii="Times New Roman" w:hAnsi="Times New Roman" w:cs="Times New Roman"/>
          <w:color w:val="000000" w:themeColor="text1"/>
        </w:rPr>
        <w:t>org.springframework</w:t>
      </w:r>
      <w:proofErr w:type="gramEnd"/>
      <w:r w:rsidRPr="00C43882">
        <w:rPr>
          <w:rFonts w:ascii="Times New Roman" w:hAnsi="Times New Roman" w:cs="Times New Roman"/>
          <w:color w:val="000000" w:themeColor="text1"/>
        </w:rPr>
        <w:t>.stereotype.Service</w:t>
      </w:r>
      <w:proofErr w:type="spellEnd"/>
      <w:r w:rsidRPr="00C43882">
        <w:rPr>
          <w:rFonts w:ascii="Times New Roman" w:hAnsi="Times New Roman" w:cs="Times New Roman"/>
          <w:color w:val="000000" w:themeColor="text1"/>
        </w:rPr>
        <w:t>;</w:t>
      </w:r>
    </w:p>
    <w:p w14:paraId="1090406F" w14:textId="77777777" w:rsidR="00C43882" w:rsidRPr="00C43882" w:rsidRDefault="00C43882" w:rsidP="00C43882">
      <w:pPr>
        <w:pStyle w:val="ListBullet"/>
        <w:rPr>
          <w:rFonts w:ascii="Times New Roman" w:hAnsi="Times New Roman" w:cs="Times New Roman"/>
          <w:color w:val="000000" w:themeColor="text1"/>
        </w:rPr>
      </w:pPr>
    </w:p>
    <w:p w14:paraId="0904974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proofErr w:type="gramStart"/>
      <w:r w:rsidRPr="00C43882">
        <w:rPr>
          <w:rFonts w:ascii="Times New Roman" w:hAnsi="Times New Roman" w:cs="Times New Roman"/>
          <w:color w:val="000000" w:themeColor="text1"/>
        </w:rPr>
        <w:t>java.util</w:t>
      </w:r>
      <w:proofErr w:type="gramEnd"/>
      <w:r w:rsidRPr="00C43882">
        <w:rPr>
          <w:rFonts w:ascii="Times New Roman" w:hAnsi="Times New Roman" w:cs="Times New Roman"/>
          <w:color w:val="000000" w:themeColor="text1"/>
        </w:rPr>
        <w:t>.List</w:t>
      </w:r>
      <w:proofErr w:type="spellEnd"/>
      <w:r w:rsidRPr="00C43882">
        <w:rPr>
          <w:rFonts w:ascii="Times New Roman" w:hAnsi="Times New Roman" w:cs="Times New Roman"/>
          <w:color w:val="000000" w:themeColor="text1"/>
        </w:rPr>
        <w:t>;</w:t>
      </w:r>
    </w:p>
    <w:p w14:paraId="102D289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proofErr w:type="gramStart"/>
      <w:r w:rsidRPr="00C43882">
        <w:rPr>
          <w:rFonts w:ascii="Times New Roman" w:hAnsi="Times New Roman" w:cs="Times New Roman"/>
          <w:color w:val="000000" w:themeColor="text1"/>
        </w:rPr>
        <w:t>java.util</w:t>
      </w:r>
      <w:proofErr w:type="gramEnd"/>
      <w:r w:rsidRPr="00C43882">
        <w:rPr>
          <w:rFonts w:ascii="Times New Roman" w:hAnsi="Times New Roman" w:cs="Times New Roman"/>
          <w:color w:val="000000" w:themeColor="text1"/>
        </w:rPr>
        <w:t>.Optional</w:t>
      </w:r>
      <w:proofErr w:type="spellEnd"/>
      <w:r w:rsidRPr="00C43882">
        <w:rPr>
          <w:rFonts w:ascii="Times New Roman" w:hAnsi="Times New Roman" w:cs="Times New Roman"/>
          <w:color w:val="000000" w:themeColor="text1"/>
        </w:rPr>
        <w:t>;</w:t>
      </w:r>
    </w:p>
    <w:p w14:paraId="2F79C9A5" w14:textId="77777777" w:rsidR="00C43882" w:rsidRPr="00C43882" w:rsidRDefault="00C43882" w:rsidP="00C43882">
      <w:pPr>
        <w:pStyle w:val="ListBullet"/>
        <w:rPr>
          <w:rFonts w:ascii="Times New Roman" w:hAnsi="Times New Roman" w:cs="Times New Roman"/>
          <w:color w:val="000000" w:themeColor="text1"/>
        </w:rPr>
      </w:pPr>
    </w:p>
    <w:p w14:paraId="6E3994A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@Service</w:t>
      </w:r>
    </w:p>
    <w:p w14:paraId="3208E97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public class </w:t>
      </w:r>
      <w:proofErr w:type="spellStart"/>
      <w:r w:rsidRPr="00C43882">
        <w:rPr>
          <w:rFonts w:ascii="Times New Roman" w:hAnsi="Times New Roman" w:cs="Times New Roman"/>
          <w:color w:val="000000" w:themeColor="text1"/>
        </w:rPr>
        <w:t>FlightService</w:t>
      </w:r>
      <w:proofErr w:type="spellEnd"/>
      <w:r w:rsidRPr="00C43882">
        <w:rPr>
          <w:rFonts w:ascii="Times New Roman" w:hAnsi="Times New Roman" w:cs="Times New Roman"/>
          <w:color w:val="000000" w:themeColor="text1"/>
        </w:rPr>
        <w:t xml:space="preserve"> {</w:t>
      </w:r>
    </w:p>
    <w:p w14:paraId="1AF069FF" w14:textId="77777777" w:rsidR="00C43882" w:rsidRPr="00C43882" w:rsidRDefault="00C43882" w:rsidP="00C43882">
      <w:pPr>
        <w:pStyle w:val="ListBullet"/>
        <w:rPr>
          <w:rFonts w:ascii="Times New Roman" w:hAnsi="Times New Roman" w:cs="Times New Roman"/>
          <w:color w:val="000000" w:themeColor="text1"/>
        </w:rPr>
      </w:pPr>
    </w:p>
    <w:p w14:paraId="141F1C3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@Autowired</w:t>
      </w:r>
    </w:p>
    <w:p w14:paraId="088AA69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w:t>
      </w:r>
      <w:proofErr w:type="spellStart"/>
      <w:r w:rsidRPr="00C43882">
        <w:rPr>
          <w:rFonts w:ascii="Times New Roman" w:hAnsi="Times New Roman" w:cs="Times New Roman"/>
          <w:color w:val="000000" w:themeColor="text1"/>
        </w:rPr>
        <w:t>FlightRepository</w:t>
      </w:r>
      <w:proofErr w:type="spellEnd"/>
      <w:r w:rsidRPr="00C43882">
        <w:rPr>
          <w:rFonts w:ascii="Times New Roman" w:hAnsi="Times New Roman" w:cs="Times New Roman"/>
          <w:color w:val="000000" w:themeColor="text1"/>
        </w:rPr>
        <w:t xml:space="preserve"> repository;</w:t>
      </w:r>
    </w:p>
    <w:p w14:paraId="4A253682" w14:textId="77777777" w:rsidR="00C43882" w:rsidRPr="00C43882" w:rsidRDefault="00C43882" w:rsidP="00C43882">
      <w:pPr>
        <w:pStyle w:val="ListBullet"/>
        <w:rPr>
          <w:rFonts w:ascii="Times New Roman" w:hAnsi="Times New Roman" w:cs="Times New Roman"/>
          <w:color w:val="000000" w:themeColor="text1"/>
        </w:rPr>
      </w:pPr>
    </w:p>
    <w:p w14:paraId="10A902A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Flight </w:t>
      </w:r>
      <w:proofErr w:type="gramStart"/>
      <w:r w:rsidRPr="00C43882">
        <w:rPr>
          <w:rFonts w:ascii="Times New Roman" w:hAnsi="Times New Roman" w:cs="Times New Roman"/>
          <w:color w:val="000000" w:themeColor="text1"/>
        </w:rPr>
        <w:t>save(</w:t>
      </w:r>
      <w:proofErr w:type="gramEnd"/>
      <w:r w:rsidRPr="00C43882">
        <w:rPr>
          <w:rFonts w:ascii="Times New Roman" w:hAnsi="Times New Roman" w:cs="Times New Roman"/>
          <w:color w:val="000000" w:themeColor="text1"/>
        </w:rPr>
        <w:t>Flight flight) {</w:t>
      </w:r>
    </w:p>
    <w:p w14:paraId="3ED789F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w:t>
      </w:r>
      <w:proofErr w:type="spellStart"/>
      <w:proofErr w:type="gramStart"/>
      <w:r w:rsidRPr="00C43882">
        <w:rPr>
          <w:rFonts w:ascii="Times New Roman" w:hAnsi="Times New Roman" w:cs="Times New Roman"/>
          <w:color w:val="000000" w:themeColor="text1"/>
        </w:rPr>
        <w:t>repository.save</w:t>
      </w:r>
      <w:proofErr w:type="spellEnd"/>
      <w:proofErr w:type="gramEnd"/>
      <w:r w:rsidRPr="00C43882">
        <w:rPr>
          <w:rFonts w:ascii="Times New Roman" w:hAnsi="Times New Roman" w:cs="Times New Roman"/>
          <w:color w:val="000000" w:themeColor="text1"/>
        </w:rPr>
        <w:t>(flight);</w:t>
      </w:r>
    </w:p>
    <w:p w14:paraId="6DD3FB7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78636D1B" w14:textId="77777777" w:rsidR="00C43882" w:rsidRPr="00C43882" w:rsidRDefault="00C43882" w:rsidP="00C43882">
      <w:pPr>
        <w:pStyle w:val="ListBullet"/>
        <w:rPr>
          <w:rFonts w:ascii="Times New Roman" w:hAnsi="Times New Roman" w:cs="Times New Roman"/>
          <w:color w:val="000000" w:themeColor="text1"/>
        </w:rPr>
      </w:pPr>
    </w:p>
    <w:p w14:paraId="195D935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List&lt;Flight&gt; </w:t>
      </w:r>
      <w:proofErr w:type="spellStart"/>
      <w:proofErr w:type="gramStart"/>
      <w:r w:rsidRPr="00C43882">
        <w:rPr>
          <w:rFonts w:ascii="Times New Roman" w:hAnsi="Times New Roman" w:cs="Times New Roman"/>
          <w:color w:val="000000" w:themeColor="text1"/>
        </w:rPr>
        <w:t>getAll</w:t>
      </w:r>
      <w:proofErr w:type="spellEnd"/>
      <w:r w:rsidRPr="00C43882">
        <w:rPr>
          <w:rFonts w:ascii="Times New Roman" w:hAnsi="Times New Roman" w:cs="Times New Roman"/>
          <w:color w:val="000000" w:themeColor="text1"/>
        </w:rPr>
        <w:t>(</w:t>
      </w:r>
      <w:proofErr w:type="gramEnd"/>
      <w:r w:rsidRPr="00C43882">
        <w:rPr>
          <w:rFonts w:ascii="Times New Roman" w:hAnsi="Times New Roman" w:cs="Times New Roman"/>
          <w:color w:val="000000" w:themeColor="text1"/>
        </w:rPr>
        <w:t>) {</w:t>
      </w:r>
    </w:p>
    <w:p w14:paraId="35E9D45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w:t>
      </w:r>
      <w:proofErr w:type="spellStart"/>
      <w:proofErr w:type="gramStart"/>
      <w:r w:rsidRPr="00C43882">
        <w:rPr>
          <w:rFonts w:ascii="Times New Roman" w:hAnsi="Times New Roman" w:cs="Times New Roman"/>
          <w:color w:val="000000" w:themeColor="text1"/>
        </w:rPr>
        <w:t>repository.findAll</w:t>
      </w:r>
      <w:proofErr w:type="spellEnd"/>
      <w:proofErr w:type="gramEnd"/>
      <w:r w:rsidRPr="00C43882">
        <w:rPr>
          <w:rFonts w:ascii="Times New Roman" w:hAnsi="Times New Roman" w:cs="Times New Roman"/>
          <w:color w:val="000000" w:themeColor="text1"/>
        </w:rPr>
        <w:t>();</w:t>
      </w:r>
    </w:p>
    <w:p w14:paraId="668494E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075146B3" w14:textId="77777777" w:rsidR="00C43882" w:rsidRPr="00C43882" w:rsidRDefault="00C43882" w:rsidP="00C43882">
      <w:pPr>
        <w:pStyle w:val="ListBullet"/>
        <w:rPr>
          <w:rFonts w:ascii="Times New Roman" w:hAnsi="Times New Roman" w:cs="Times New Roman"/>
          <w:color w:val="000000" w:themeColor="text1"/>
        </w:rPr>
      </w:pPr>
    </w:p>
    <w:p w14:paraId="5412004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Optional&lt;Flight&gt; </w:t>
      </w:r>
      <w:proofErr w:type="spellStart"/>
      <w:proofErr w:type="gramStart"/>
      <w:r w:rsidRPr="00C43882">
        <w:rPr>
          <w:rFonts w:ascii="Times New Roman" w:hAnsi="Times New Roman" w:cs="Times New Roman"/>
          <w:color w:val="000000" w:themeColor="text1"/>
        </w:rPr>
        <w:t>getById</w:t>
      </w:r>
      <w:proofErr w:type="spellEnd"/>
      <w:r w:rsidRPr="00C43882">
        <w:rPr>
          <w:rFonts w:ascii="Times New Roman" w:hAnsi="Times New Roman" w:cs="Times New Roman"/>
          <w:color w:val="000000" w:themeColor="text1"/>
        </w:rPr>
        <w:t>(</w:t>
      </w:r>
      <w:proofErr w:type="gramEnd"/>
      <w:r w:rsidRPr="00C43882">
        <w:rPr>
          <w:rFonts w:ascii="Times New Roman" w:hAnsi="Times New Roman" w:cs="Times New Roman"/>
          <w:color w:val="000000" w:themeColor="text1"/>
        </w:rPr>
        <w:t>Long id) {</w:t>
      </w:r>
    </w:p>
    <w:p w14:paraId="51A1163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w:t>
      </w:r>
      <w:proofErr w:type="spellStart"/>
      <w:proofErr w:type="gramStart"/>
      <w:r w:rsidRPr="00C43882">
        <w:rPr>
          <w:rFonts w:ascii="Times New Roman" w:hAnsi="Times New Roman" w:cs="Times New Roman"/>
          <w:color w:val="000000" w:themeColor="text1"/>
        </w:rPr>
        <w:t>repository.findById</w:t>
      </w:r>
      <w:proofErr w:type="spellEnd"/>
      <w:proofErr w:type="gramEnd"/>
      <w:r w:rsidRPr="00C43882">
        <w:rPr>
          <w:rFonts w:ascii="Times New Roman" w:hAnsi="Times New Roman" w:cs="Times New Roman"/>
          <w:color w:val="000000" w:themeColor="text1"/>
        </w:rPr>
        <w:t>(id);</w:t>
      </w:r>
    </w:p>
    <w:p w14:paraId="2BDEB3F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19ABF9F5" w14:textId="77777777" w:rsidR="00C43882" w:rsidRPr="00C43882" w:rsidRDefault="00C43882" w:rsidP="00C43882">
      <w:pPr>
        <w:pStyle w:val="ListBullet"/>
        <w:rPr>
          <w:rFonts w:ascii="Times New Roman" w:hAnsi="Times New Roman" w:cs="Times New Roman"/>
          <w:color w:val="000000" w:themeColor="text1"/>
        </w:rPr>
      </w:pPr>
    </w:p>
    <w:p w14:paraId="75A0E7F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void </w:t>
      </w:r>
      <w:proofErr w:type="gramStart"/>
      <w:r w:rsidRPr="00C43882">
        <w:rPr>
          <w:rFonts w:ascii="Times New Roman" w:hAnsi="Times New Roman" w:cs="Times New Roman"/>
          <w:color w:val="000000" w:themeColor="text1"/>
        </w:rPr>
        <w:t>delete(</w:t>
      </w:r>
      <w:proofErr w:type="gramEnd"/>
      <w:r w:rsidRPr="00C43882">
        <w:rPr>
          <w:rFonts w:ascii="Times New Roman" w:hAnsi="Times New Roman" w:cs="Times New Roman"/>
          <w:color w:val="000000" w:themeColor="text1"/>
        </w:rPr>
        <w:t>Long id) {</w:t>
      </w:r>
    </w:p>
    <w:p w14:paraId="38EF14B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spellStart"/>
      <w:proofErr w:type="gramStart"/>
      <w:r w:rsidRPr="00C43882">
        <w:rPr>
          <w:rFonts w:ascii="Times New Roman" w:hAnsi="Times New Roman" w:cs="Times New Roman"/>
          <w:color w:val="000000" w:themeColor="text1"/>
        </w:rPr>
        <w:t>repository.deleteById</w:t>
      </w:r>
      <w:proofErr w:type="spellEnd"/>
      <w:proofErr w:type="gramEnd"/>
      <w:r w:rsidRPr="00C43882">
        <w:rPr>
          <w:rFonts w:ascii="Times New Roman" w:hAnsi="Times New Roman" w:cs="Times New Roman"/>
          <w:color w:val="000000" w:themeColor="text1"/>
        </w:rPr>
        <w:t>(id);</w:t>
      </w:r>
    </w:p>
    <w:p w14:paraId="46FB912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3BFCF7C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72BAB9B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71D7C436">
          <v:rect id="_x0000_i1103" style="width:0;height:1.5pt" o:hralign="center" o:hrstd="t" o:hr="t" fillcolor="#a0a0a0" stroked="f"/>
        </w:pict>
      </w:r>
    </w:p>
    <w:p w14:paraId="00730683"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8. Controller Class (FlightController.java)</w:t>
      </w:r>
    </w:p>
    <w:p w14:paraId="57CD741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7FEB0EB6" w14:textId="77777777" w:rsidR="00C43882" w:rsidRPr="00C43882" w:rsidRDefault="00C43882" w:rsidP="00C43882">
      <w:pPr>
        <w:pStyle w:val="ListBullet"/>
        <w:rPr>
          <w:rFonts w:ascii="Times New Roman" w:hAnsi="Times New Roman" w:cs="Times New Roman"/>
          <w:color w:val="000000" w:themeColor="text1"/>
        </w:rPr>
      </w:pPr>
      <w:proofErr w:type="spellStart"/>
      <w:r w:rsidRPr="00C43882">
        <w:rPr>
          <w:rFonts w:ascii="Times New Roman" w:hAnsi="Times New Roman" w:cs="Times New Roman"/>
          <w:color w:val="000000" w:themeColor="text1"/>
        </w:rPr>
        <w:t>CopyEdit</w:t>
      </w:r>
      <w:proofErr w:type="spellEnd"/>
    </w:p>
    <w:p w14:paraId="77A0538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package </w:t>
      </w:r>
      <w:proofErr w:type="spellStart"/>
      <w:r w:rsidRPr="00C43882">
        <w:rPr>
          <w:rFonts w:ascii="Times New Roman" w:hAnsi="Times New Roman" w:cs="Times New Roman"/>
          <w:color w:val="000000" w:themeColor="text1"/>
        </w:rPr>
        <w:t>com.</w:t>
      </w:r>
      <w:proofErr w:type="gramStart"/>
      <w:r w:rsidRPr="00C43882">
        <w:rPr>
          <w:rFonts w:ascii="Times New Roman" w:hAnsi="Times New Roman" w:cs="Times New Roman"/>
          <w:color w:val="000000" w:themeColor="text1"/>
        </w:rPr>
        <w:t>example.airline</w:t>
      </w:r>
      <w:proofErr w:type="gramEnd"/>
      <w:r w:rsidRPr="00C43882">
        <w:rPr>
          <w:rFonts w:ascii="Times New Roman" w:hAnsi="Times New Roman" w:cs="Times New Roman"/>
          <w:color w:val="000000" w:themeColor="text1"/>
        </w:rPr>
        <w:t>.controller</w:t>
      </w:r>
      <w:proofErr w:type="spellEnd"/>
      <w:r w:rsidRPr="00C43882">
        <w:rPr>
          <w:rFonts w:ascii="Times New Roman" w:hAnsi="Times New Roman" w:cs="Times New Roman"/>
          <w:color w:val="000000" w:themeColor="text1"/>
        </w:rPr>
        <w:t>;</w:t>
      </w:r>
    </w:p>
    <w:p w14:paraId="5CB236BE" w14:textId="77777777" w:rsidR="00C43882" w:rsidRPr="00C43882" w:rsidRDefault="00C43882" w:rsidP="00C43882">
      <w:pPr>
        <w:pStyle w:val="ListBullet"/>
        <w:rPr>
          <w:rFonts w:ascii="Times New Roman" w:hAnsi="Times New Roman" w:cs="Times New Roman"/>
          <w:color w:val="000000" w:themeColor="text1"/>
        </w:rPr>
      </w:pPr>
    </w:p>
    <w:p w14:paraId="3BEAEDD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r w:rsidRPr="00C43882">
        <w:rPr>
          <w:rFonts w:ascii="Times New Roman" w:hAnsi="Times New Roman" w:cs="Times New Roman"/>
          <w:color w:val="000000" w:themeColor="text1"/>
        </w:rPr>
        <w:t>com.</w:t>
      </w:r>
      <w:proofErr w:type="gramStart"/>
      <w:r w:rsidRPr="00C43882">
        <w:rPr>
          <w:rFonts w:ascii="Times New Roman" w:hAnsi="Times New Roman" w:cs="Times New Roman"/>
          <w:color w:val="000000" w:themeColor="text1"/>
        </w:rPr>
        <w:t>example.airline</w:t>
      </w:r>
      <w:proofErr w:type="gramEnd"/>
      <w:r w:rsidRPr="00C43882">
        <w:rPr>
          <w:rFonts w:ascii="Times New Roman" w:hAnsi="Times New Roman" w:cs="Times New Roman"/>
          <w:color w:val="000000" w:themeColor="text1"/>
        </w:rPr>
        <w:t>.model.Flight</w:t>
      </w:r>
      <w:proofErr w:type="spellEnd"/>
      <w:r w:rsidRPr="00C43882">
        <w:rPr>
          <w:rFonts w:ascii="Times New Roman" w:hAnsi="Times New Roman" w:cs="Times New Roman"/>
          <w:color w:val="000000" w:themeColor="text1"/>
        </w:rPr>
        <w:t>;</w:t>
      </w:r>
    </w:p>
    <w:p w14:paraId="3EB4252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r w:rsidRPr="00C43882">
        <w:rPr>
          <w:rFonts w:ascii="Times New Roman" w:hAnsi="Times New Roman" w:cs="Times New Roman"/>
          <w:color w:val="000000" w:themeColor="text1"/>
        </w:rPr>
        <w:t>com.</w:t>
      </w:r>
      <w:proofErr w:type="gramStart"/>
      <w:r w:rsidRPr="00C43882">
        <w:rPr>
          <w:rFonts w:ascii="Times New Roman" w:hAnsi="Times New Roman" w:cs="Times New Roman"/>
          <w:color w:val="000000" w:themeColor="text1"/>
        </w:rPr>
        <w:t>example.airline</w:t>
      </w:r>
      <w:proofErr w:type="gramEnd"/>
      <w:r w:rsidRPr="00C43882">
        <w:rPr>
          <w:rFonts w:ascii="Times New Roman" w:hAnsi="Times New Roman" w:cs="Times New Roman"/>
          <w:color w:val="000000" w:themeColor="text1"/>
        </w:rPr>
        <w:t>.service.FlightService</w:t>
      </w:r>
      <w:proofErr w:type="spellEnd"/>
      <w:r w:rsidRPr="00C43882">
        <w:rPr>
          <w:rFonts w:ascii="Times New Roman" w:hAnsi="Times New Roman" w:cs="Times New Roman"/>
          <w:color w:val="000000" w:themeColor="text1"/>
        </w:rPr>
        <w:t>;</w:t>
      </w:r>
    </w:p>
    <w:p w14:paraId="200147C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proofErr w:type="gramStart"/>
      <w:r w:rsidRPr="00C43882">
        <w:rPr>
          <w:rFonts w:ascii="Times New Roman" w:hAnsi="Times New Roman" w:cs="Times New Roman"/>
          <w:color w:val="000000" w:themeColor="text1"/>
        </w:rPr>
        <w:t>org.springframework</w:t>
      </w:r>
      <w:proofErr w:type="gramEnd"/>
      <w:r w:rsidRPr="00C43882">
        <w:rPr>
          <w:rFonts w:ascii="Times New Roman" w:hAnsi="Times New Roman" w:cs="Times New Roman"/>
          <w:color w:val="000000" w:themeColor="text1"/>
        </w:rPr>
        <w:t>.beans.factory.annotation.Autowired</w:t>
      </w:r>
      <w:proofErr w:type="spellEnd"/>
      <w:r w:rsidRPr="00C43882">
        <w:rPr>
          <w:rFonts w:ascii="Times New Roman" w:hAnsi="Times New Roman" w:cs="Times New Roman"/>
          <w:color w:val="000000" w:themeColor="text1"/>
        </w:rPr>
        <w:t>;</w:t>
      </w:r>
    </w:p>
    <w:p w14:paraId="6C2B0FC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proofErr w:type="gramStart"/>
      <w:r w:rsidRPr="00C43882">
        <w:rPr>
          <w:rFonts w:ascii="Times New Roman" w:hAnsi="Times New Roman" w:cs="Times New Roman"/>
          <w:color w:val="000000" w:themeColor="text1"/>
        </w:rPr>
        <w:t>org.springframework</w:t>
      </w:r>
      <w:proofErr w:type="gramEnd"/>
      <w:r w:rsidRPr="00C43882">
        <w:rPr>
          <w:rFonts w:ascii="Times New Roman" w:hAnsi="Times New Roman" w:cs="Times New Roman"/>
          <w:color w:val="000000" w:themeColor="text1"/>
        </w:rPr>
        <w:t>.http.ResponseEntity</w:t>
      </w:r>
      <w:proofErr w:type="spellEnd"/>
      <w:r w:rsidRPr="00C43882">
        <w:rPr>
          <w:rFonts w:ascii="Times New Roman" w:hAnsi="Times New Roman" w:cs="Times New Roman"/>
          <w:color w:val="000000" w:themeColor="text1"/>
        </w:rPr>
        <w:t>;</w:t>
      </w:r>
    </w:p>
    <w:p w14:paraId="4B0A375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import </w:t>
      </w:r>
      <w:proofErr w:type="spellStart"/>
      <w:proofErr w:type="gramStart"/>
      <w:r w:rsidRPr="00C43882">
        <w:rPr>
          <w:rFonts w:ascii="Times New Roman" w:hAnsi="Times New Roman" w:cs="Times New Roman"/>
          <w:color w:val="000000" w:themeColor="text1"/>
        </w:rPr>
        <w:t>org.springframework.web.bind</w:t>
      </w:r>
      <w:proofErr w:type="gramEnd"/>
      <w:r w:rsidRPr="00C43882">
        <w:rPr>
          <w:rFonts w:ascii="Times New Roman" w:hAnsi="Times New Roman" w:cs="Times New Roman"/>
          <w:color w:val="000000" w:themeColor="text1"/>
        </w:rPr>
        <w:t>.annotation</w:t>
      </w:r>
      <w:proofErr w:type="spellEnd"/>
      <w:r w:rsidRPr="00C43882">
        <w:rPr>
          <w:rFonts w:ascii="Times New Roman" w:hAnsi="Times New Roman" w:cs="Times New Roman"/>
          <w:color w:val="000000" w:themeColor="text1"/>
        </w:rPr>
        <w:t>.*;</w:t>
      </w:r>
    </w:p>
    <w:p w14:paraId="61FAC96B" w14:textId="77777777" w:rsidR="00C43882" w:rsidRPr="00C43882" w:rsidRDefault="00C43882" w:rsidP="00C43882">
      <w:pPr>
        <w:pStyle w:val="ListBullet"/>
        <w:rPr>
          <w:rFonts w:ascii="Times New Roman" w:hAnsi="Times New Roman" w:cs="Times New Roman"/>
          <w:color w:val="000000" w:themeColor="text1"/>
        </w:rPr>
      </w:pPr>
    </w:p>
    <w:p w14:paraId="6D0DF78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lastRenderedPageBreak/>
        <w:t xml:space="preserve">import </w:t>
      </w:r>
      <w:proofErr w:type="spellStart"/>
      <w:proofErr w:type="gramStart"/>
      <w:r w:rsidRPr="00C43882">
        <w:rPr>
          <w:rFonts w:ascii="Times New Roman" w:hAnsi="Times New Roman" w:cs="Times New Roman"/>
          <w:color w:val="000000" w:themeColor="text1"/>
        </w:rPr>
        <w:t>java.util</w:t>
      </w:r>
      <w:proofErr w:type="gramEnd"/>
      <w:r w:rsidRPr="00C43882">
        <w:rPr>
          <w:rFonts w:ascii="Times New Roman" w:hAnsi="Times New Roman" w:cs="Times New Roman"/>
          <w:color w:val="000000" w:themeColor="text1"/>
        </w:rPr>
        <w:t>.List</w:t>
      </w:r>
      <w:proofErr w:type="spellEnd"/>
      <w:r w:rsidRPr="00C43882">
        <w:rPr>
          <w:rFonts w:ascii="Times New Roman" w:hAnsi="Times New Roman" w:cs="Times New Roman"/>
          <w:color w:val="000000" w:themeColor="text1"/>
        </w:rPr>
        <w:t>;</w:t>
      </w:r>
    </w:p>
    <w:p w14:paraId="4BDD8780" w14:textId="77777777" w:rsidR="00C43882" w:rsidRPr="00C43882" w:rsidRDefault="00C43882" w:rsidP="00C43882">
      <w:pPr>
        <w:pStyle w:val="ListBullet"/>
        <w:rPr>
          <w:rFonts w:ascii="Times New Roman" w:hAnsi="Times New Roman" w:cs="Times New Roman"/>
          <w:color w:val="000000" w:themeColor="text1"/>
        </w:rPr>
      </w:pPr>
    </w:p>
    <w:p w14:paraId="0CA41FC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@RestController</w:t>
      </w:r>
    </w:p>
    <w:p w14:paraId="0F63ECD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@RequestMapping("/api/flights")</w:t>
      </w:r>
    </w:p>
    <w:p w14:paraId="0780A10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public class </w:t>
      </w:r>
      <w:proofErr w:type="spellStart"/>
      <w:r w:rsidRPr="00C43882">
        <w:rPr>
          <w:rFonts w:ascii="Times New Roman" w:hAnsi="Times New Roman" w:cs="Times New Roman"/>
          <w:color w:val="000000" w:themeColor="text1"/>
        </w:rPr>
        <w:t>FlightController</w:t>
      </w:r>
      <w:proofErr w:type="spellEnd"/>
      <w:r w:rsidRPr="00C43882">
        <w:rPr>
          <w:rFonts w:ascii="Times New Roman" w:hAnsi="Times New Roman" w:cs="Times New Roman"/>
          <w:color w:val="000000" w:themeColor="text1"/>
        </w:rPr>
        <w:t xml:space="preserve"> {</w:t>
      </w:r>
    </w:p>
    <w:p w14:paraId="6CAE95F5" w14:textId="77777777" w:rsidR="00C43882" w:rsidRPr="00C43882" w:rsidRDefault="00C43882" w:rsidP="00C43882">
      <w:pPr>
        <w:pStyle w:val="ListBullet"/>
        <w:rPr>
          <w:rFonts w:ascii="Times New Roman" w:hAnsi="Times New Roman" w:cs="Times New Roman"/>
          <w:color w:val="000000" w:themeColor="text1"/>
        </w:rPr>
      </w:pPr>
    </w:p>
    <w:p w14:paraId="00BBC0F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@Autowired</w:t>
      </w:r>
    </w:p>
    <w:p w14:paraId="3DE7231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w:t>
      </w:r>
      <w:proofErr w:type="spellStart"/>
      <w:r w:rsidRPr="00C43882">
        <w:rPr>
          <w:rFonts w:ascii="Times New Roman" w:hAnsi="Times New Roman" w:cs="Times New Roman"/>
          <w:color w:val="000000" w:themeColor="text1"/>
        </w:rPr>
        <w:t>FlightService</w:t>
      </w:r>
      <w:proofErr w:type="spellEnd"/>
      <w:r w:rsidRPr="00C43882">
        <w:rPr>
          <w:rFonts w:ascii="Times New Roman" w:hAnsi="Times New Roman" w:cs="Times New Roman"/>
          <w:color w:val="000000" w:themeColor="text1"/>
        </w:rPr>
        <w:t xml:space="preserve"> service;</w:t>
      </w:r>
    </w:p>
    <w:p w14:paraId="673A1540" w14:textId="77777777" w:rsidR="00C43882" w:rsidRPr="00C43882" w:rsidRDefault="00C43882" w:rsidP="00C43882">
      <w:pPr>
        <w:pStyle w:val="ListBullet"/>
        <w:rPr>
          <w:rFonts w:ascii="Times New Roman" w:hAnsi="Times New Roman" w:cs="Times New Roman"/>
          <w:color w:val="000000" w:themeColor="text1"/>
        </w:rPr>
      </w:pPr>
    </w:p>
    <w:p w14:paraId="3A4E332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@PostMapping</w:t>
      </w:r>
    </w:p>
    <w:p w14:paraId="650C74F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Flight </w:t>
      </w:r>
      <w:proofErr w:type="gramStart"/>
      <w:r w:rsidRPr="00C43882">
        <w:rPr>
          <w:rFonts w:ascii="Times New Roman" w:hAnsi="Times New Roman" w:cs="Times New Roman"/>
          <w:color w:val="000000" w:themeColor="text1"/>
        </w:rPr>
        <w:t>create(</w:t>
      </w:r>
      <w:proofErr w:type="gramEnd"/>
      <w:r w:rsidRPr="00C43882">
        <w:rPr>
          <w:rFonts w:ascii="Times New Roman" w:hAnsi="Times New Roman" w:cs="Times New Roman"/>
          <w:color w:val="000000" w:themeColor="text1"/>
        </w:rPr>
        <w:t>@RequestBody Flight flight) {</w:t>
      </w:r>
    </w:p>
    <w:p w14:paraId="29F125B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w:t>
      </w:r>
      <w:proofErr w:type="spellStart"/>
      <w:proofErr w:type="gramStart"/>
      <w:r w:rsidRPr="00C43882">
        <w:rPr>
          <w:rFonts w:ascii="Times New Roman" w:hAnsi="Times New Roman" w:cs="Times New Roman"/>
          <w:color w:val="000000" w:themeColor="text1"/>
        </w:rPr>
        <w:t>service.save</w:t>
      </w:r>
      <w:proofErr w:type="spellEnd"/>
      <w:proofErr w:type="gramEnd"/>
      <w:r w:rsidRPr="00C43882">
        <w:rPr>
          <w:rFonts w:ascii="Times New Roman" w:hAnsi="Times New Roman" w:cs="Times New Roman"/>
          <w:color w:val="000000" w:themeColor="text1"/>
        </w:rPr>
        <w:t>(flight);</w:t>
      </w:r>
    </w:p>
    <w:p w14:paraId="2340B77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04CB5635" w14:textId="77777777" w:rsidR="00C43882" w:rsidRPr="00C43882" w:rsidRDefault="00C43882" w:rsidP="00C43882">
      <w:pPr>
        <w:pStyle w:val="ListBullet"/>
        <w:rPr>
          <w:rFonts w:ascii="Times New Roman" w:hAnsi="Times New Roman" w:cs="Times New Roman"/>
          <w:color w:val="000000" w:themeColor="text1"/>
        </w:rPr>
      </w:pPr>
    </w:p>
    <w:p w14:paraId="07B6DA0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@GetMapping</w:t>
      </w:r>
    </w:p>
    <w:p w14:paraId="0CD7809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List&lt;Flight&gt; </w:t>
      </w:r>
      <w:proofErr w:type="spellStart"/>
      <w:proofErr w:type="gramStart"/>
      <w:r w:rsidRPr="00C43882">
        <w:rPr>
          <w:rFonts w:ascii="Times New Roman" w:hAnsi="Times New Roman" w:cs="Times New Roman"/>
          <w:color w:val="000000" w:themeColor="text1"/>
        </w:rPr>
        <w:t>getAll</w:t>
      </w:r>
      <w:proofErr w:type="spellEnd"/>
      <w:r w:rsidRPr="00C43882">
        <w:rPr>
          <w:rFonts w:ascii="Times New Roman" w:hAnsi="Times New Roman" w:cs="Times New Roman"/>
          <w:color w:val="000000" w:themeColor="text1"/>
        </w:rPr>
        <w:t>(</w:t>
      </w:r>
      <w:proofErr w:type="gramEnd"/>
      <w:r w:rsidRPr="00C43882">
        <w:rPr>
          <w:rFonts w:ascii="Times New Roman" w:hAnsi="Times New Roman" w:cs="Times New Roman"/>
          <w:color w:val="000000" w:themeColor="text1"/>
        </w:rPr>
        <w:t>) {</w:t>
      </w:r>
    </w:p>
    <w:p w14:paraId="426DA56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w:t>
      </w:r>
      <w:proofErr w:type="spellStart"/>
      <w:proofErr w:type="gramStart"/>
      <w:r w:rsidRPr="00C43882">
        <w:rPr>
          <w:rFonts w:ascii="Times New Roman" w:hAnsi="Times New Roman" w:cs="Times New Roman"/>
          <w:color w:val="000000" w:themeColor="text1"/>
        </w:rPr>
        <w:t>service.getAll</w:t>
      </w:r>
      <w:proofErr w:type="spellEnd"/>
      <w:proofErr w:type="gramEnd"/>
      <w:r w:rsidRPr="00C43882">
        <w:rPr>
          <w:rFonts w:ascii="Times New Roman" w:hAnsi="Times New Roman" w:cs="Times New Roman"/>
          <w:color w:val="000000" w:themeColor="text1"/>
        </w:rPr>
        <w:t>();</w:t>
      </w:r>
    </w:p>
    <w:p w14:paraId="036E69B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3DDB0F90" w14:textId="77777777" w:rsidR="00C43882" w:rsidRPr="00C43882" w:rsidRDefault="00C43882" w:rsidP="00C43882">
      <w:pPr>
        <w:pStyle w:val="ListBullet"/>
        <w:rPr>
          <w:rFonts w:ascii="Times New Roman" w:hAnsi="Times New Roman" w:cs="Times New Roman"/>
          <w:color w:val="000000" w:themeColor="text1"/>
        </w:rPr>
      </w:pPr>
    </w:p>
    <w:p w14:paraId="17F0DEF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@GetMapping("/{id}")</w:t>
      </w:r>
    </w:p>
    <w:p w14:paraId="0EA70A9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w:t>
      </w:r>
      <w:proofErr w:type="spellStart"/>
      <w:r w:rsidRPr="00C43882">
        <w:rPr>
          <w:rFonts w:ascii="Times New Roman" w:hAnsi="Times New Roman" w:cs="Times New Roman"/>
          <w:color w:val="000000" w:themeColor="text1"/>
        </w:rPr>
        <w:t>ResponseEntity</w:t>
      </w:r>
      <w:proofErr w:type="spellEnd"/>
      <w:r w:rsidRPr="00C43882">
        <w:rPr>
          <w:rFonts w:ascii="Times New Roman" w:hAnsi="Times New Roman" w:cs="Times New Roman"/>
          <w:color w:val="000000" w:themeColor="text1"/>
        </w:rPr>
        <w:t xml:space="preserve">&lt;Flight&gt; </w:t>
      </w:r>
      <w:proofErr w:type="spellStart"/>
      <w:proofErr w:type="gramStart"/>
      <w:r w:rsidRPr="00C43882">
        <w:rPr>
          <w:rFonts w:ascii="Times New Roman" w:hAnsi="Times New Roman" w:cs="Times New Roman"/>
          <w:color w:val="000000" w:themeColor="text1"/>
        </w:rPr>
        <w:t>getById</w:t>
      </w:r>
      <w:proofErr w:type="spellEnd"/>
      <w:r w:rsidRPr="00C43882">
        <w:rPr>
          <w:rFonts w:ascii="Times New Roman" w:hAnsi="Times New Roman" w:cs="Times New Roman"/>
          <w:color w:val="000000" w:themeColor="text1"/>
        </w:rPr>
        <w:t>(</w:t>
      </w:r>
      <w:proofErr w:type="gramEnd"/>
      <w:r w:rsidRPr="00C43882">
        <w:rPr>
          <w:rFonts w:ascii="Times New Roman" w:hAnsi="Times New Roman" w:cs="Times New Roman"/>
          <w:color w:val="000000" w:themeColor="text1"/>
        </w:rPr>
        <w:t>@PathVariable Long id) {</w:t>
      </w:r>
    </w:p>
    <w:p w14:paraId="394E20A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w:t>
      </w:r>
      <w:proofErr w:type="spellStart"/>
      <w:proofErr w:type="gramStart"/>
      <w:r w:rsidRPr="00C43882">
        <w:rPr>
          <w:rFonts w:ascii="Times New Roman" w:hAnsi="Times New Roman" w:cs="Times New Roman"/>
          <w:color w:val="000000" w:themeColor="text1"/>
        </w:rPr>
        <w:t>service.getById</w:t>
      </w:r>
      <w:proofErr w:type="spellEnd"/>
      <w:proofErr w:type="gramEnd"/>
      <w:r w:rsidRPr="00C43882">
        <w:rPr>
          <w:rFonts w:ascii="Times New Roman" w:hAnsi="Times New Roman" w:cs="Times New Roman"/>
          <w:color w:val="000000" w:themeColor="text1"/>
        </w:rPr>
        <w:t>(id)</w:t>
      </w:r>
    </w:p>
    <w:p w14:paraId="0548037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gramStart"/>
      <w:r w:rsidRPr="00C43882">
        <w:rPr>
          <w:rFonts w:ascii="Times New Roman" w:hAnsi="Times New Roman" w:cs="Times New Roman"/>
          <w:color w:val="000000" w:themeColor="text1"/>
        </w:rPr>
        <w:t>.map</w:t>
      </w:r>
      <w:proofErr w:type="gramEnd"/>
      <w:r w:rsidRPr="00C43882">
        <w:rPr>
          <w:rFonts w:ascii="Times New Roman" w:hAnsi="Times New Roman" w:cs="Times New Roman"/>
          <w:color w:val="000000" w:themeColor="text1"/>
        </w:rPr>
        <w:t>(</w:t>
      </w:r>
      <w:proofErr w:type="spellStart"/>
      <w:r w:rsidRPr="00C43882">
        <w:rPr>
          <w:rFonts w:ascii="Times New Roman" w:hAnsi="Times New Roman" w:cs="Times New Roman"/>
          <w:color w:val="000000" w:themeColor="text1"/>
        </w:rPr>
        <w:t>ResponseEntity</w:t>
      </w:r>
      <w:proofErr w:type="spellEnd"/>
      <w:r w:rsidRPr="00C43882">
        <w:rPr>
          <w:rFonts w:ascii="Times New Roman" w:hAnsi="Times New Roman" w:cs="Times New Roman"/>
          <w:color w:val="000000" w:themeColor="text1"/>
        </w:rPr>
        <w:t>::ok)</w:t>
      </w:r>
    </w:p>
    <w:p w14:paraId="36BA6AD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gramStart"/>
      <w:r w:rsidRPr="00C43882">
        <w:rPr>
          <w:rFonts w:ascii="Times New Roman" w:hAnsi="Times New Roman" w:cs="Times New Roman"/>
          <w:color w:val="000000" w:themeColor="text1"/>
        </w:rPr>
        <w:t>.</w:t>
      </w:r>
      <w:proofErr w:type="spellStart"/>
      <w:r w:rsidRPr="00C43882">
        <w:rPr>
          <w:rFonts w:ascii="Times New Roman" w:hAnsi="Times New Roman" w:cs="Times New Roman"/>
          <w:color w:val="000000" w:themeColor="text1"/>
        </w:rPr>
        <w:t>orElse</w:t>
      </w:r>
      <w:proofErr w:type="spellEnd"/>
      <w:proofErr w:type="gramEnd"/>
      <w:r w:rsidRPr="00C43882">
        <w:rPr>
          <w:rFonts w:ascii="Times New Roman" w:hAnsi="Times New Roman" w:cs="Times New Roman"/>
          <w:color w:val="000000" w:themeColor="text1"/>
        </w:rPr>
        <w:t>(</w:t>
      </w:r>
      <w:proofErr w:type="spellStart"/>
      <w:r w:rsidRPr="00C43882">
        <w:rPr>
          <w:rFonts w:ascii="Times New Roman" w:hAnsi="Times New Roman" w:cs="Times New Roman"/>
          <w:color w:val="000000" w:themeColor="text1"/>
        </w:rPr>
        <w:t>ResponseEntity.notFound</w:t>
      </w:r>
      <w:proofErr w:type="spellEnd"/>
      <w:r w:rsidRPr="00C43882">
        <w:rPr>
          <w:rFonts w:ascii="Times New Roman" w:hAnsi="Times New Roman" w:cs="Times New Roman"/>
          <w:color w:val="000000" w:themeColor="text1"/>
        </w:rPr>
        <w:t>().build());</w:t>
      </w:r>
    </w:p>
    <w:p w14:paraId="28A175D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5531F093" w14:textId="77777777" w:rsidR="00C43882" w:rsidRPr="00C43882" w:rsidRDefault="00C43882" w:rsidP="00C43882">
      <w:pPr>
        <w:pStyle w:val="ListBullet"/>
        <w:rPr>
          <w:rFonts w:ascii="Times New Roman" w:hAnsi="Times New Roman" w:cs="Times New Roman"/>
          <w:color w:val="000000" w:themeColor="text1"/>
        </w:rPr>
      </w:pPr>
    </w:p>
    <w:p w14:paraId="77E717D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@PutMapping("/{id}")</w:t>
      </w:r>
    </w:p>
    <w:p w14:paraId="778A3DD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w:t>
      </w:r>
      <w:proofErr w:type="spellStart"/>
      <w:r w:rsidRPr="00C43882">
        <w:rPr>
          <w:rFonts w:ascii="Times New Roman" w:hAnsi="Times New Roman" w:cs="Times New Roman"/>
          <w:color w:val="000000" w:themeColor="text1"/>
        </w:rPr>
        <w:t>ResponseEntity</w:t>
      </w:r>
      <w:proofErr w:type="spellEnd"/>
      <w:r w:rsidRPr="00C43882">
        <w:rPr>
          <w:rFonts w:ascii="Times New Roman" w:hAnsi="Times New Roman" w:cs="Times New Roman"/>
          <w:color w:val="000000" w:themeColor="text1"/>
        </w:rPr>
        <w:t xml:space="preserve">&lt;Flight&gt; </w:t>
      </w:r>
      <w:proofErr w:type="gramStart"/>
      <w:r w:rsidRPr="00C43882">
        <w:rPr>
          <w:rFonts w:ascii="Times New Roman" w:hAnsi="Times New Roman" w:cs="Times New Roman"/>
          <w:color w:val="000000" w:themeColor="text1"/>
        </w:rPr>
        <w:t>update(</w:t>
      </w:r>
      <w:proofErr w:type="gramEnd"/>
      <w:r w:rsidRPr="00C43882">
        <w:rPr>
          <w:rFonts w:ascii="Times New Roman" w:hAnsi="Times New Roman" w:cs="Times New Roman"/>
          <w:color w:val="000000" w:themeColor="text1"/>
        </w:rPr>
        <w:t>@PathVariable Long id, @RequestBody Flight flight) {</w:t>
      </w:r>
    </w:p>
    <w:p w14:paraId="0D72431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w:t>
      </w:r>
      <w:proofErr w:type="spellStart"/>
      <w:proofErr w:type="gramStart"/>
      <w:r w:rsidRPr="00C43882">
        <w:rPr>
          <w:rFonts w:ascii="Times New Roman" w:hAnsi="Times New Roman" w:cs="Times New Roman"/>
          <w:color w:val="000000" w:themeColor="text1"/>
        </w:rPr>
        <w:t>service.getById</w:t>
      </w:r>
      <w:proofErr w:type="spellEnd"/>
      <w:proofErr w:type="gramEnd"/>
      <w:r w:rsidRPr="00C43882">
        <w:rPr>
          <w:rFonts w:ascii="Times New Roman" w:hAnsi="Times New Roman" w:cs="Times New Roman"/>
          <w:color w:val="000000" w:themeColor="text1"/>
        </w:rPr>
        <w:t>(id).map(existing -&gt; {</w:t>
      </w:r>
    </w:p>
    <w:p w14:paraId="7384537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spellStart"/>
      <w:proofErr w:type="gramStart"/>
      <w:r w:rsidRPr="00C43882">
        <w:rPr>
          <w:rFonts w:ascii="Times New Roman" w:hAnsi="Times New Roman" w:cs="Times New Roman"/>
          <w:color w:val="000000" w:themeColor="text1"/>
        </w:rPr>
        <w:t>existing.setFlightNumber</w:t>
      </w:r>
      <w:proofErr w:type="spellEnd"/>
      <w:proofErr w:type="gramEnd"/>
      <w:r w:rsidRPr="00C43882">
        <w:rPr>
          <w:rFonts w:ascii="Times New Roman" w:hAnsi="Times New Roman" w:cs="Times New Roman"/>
          <w:color w:val="000000" w:themeColor="text1"/>
        </w:rPr>
        <w:t>(</w:t>
      </w:r>
      <w:proofErr w:type="spellStart"/>
      <w:r w:rsidRPr="00C43882">
        <w:rPr>
          <w:rFonts w:ascii="Times New Roman" w:hAnsi="Times New Roman" w:cs="Times New Roman"/>
          <w:color w:val="000000" w:themeColor="text1"/>
        </w:rPr>
        <w:t>flight.getFlightNumber</w:t>
      </w:r>
      <w:proofErr w:type="spellEnd"/>
      <w:r w:rsidRPr="00C43882">
        <w:rPr>
          <w:rFonts w:ascii="Times New Roman" w:hAnsi="Times New Roman" w:cs="Times New Roman"/>
          <w:color w:val="000000" w:themeColor="text1"/>
        </w:rPr>
        <w:t>());</w:t>
      </w:r>
    </w:p>
    <w:p w14:paraId="3683107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spellStart"/>
      <w:proofErr w:type="gramStart"/>
      <w:r w:rsidRPr="00C43882">
        <w:rPr>
          <w:rFonts w:ascii="Times New Roman" w:hAnsi="Times New Roman" w:cs="Times New Roman"/>
          <w:color w:val="000000" w:themeColor="text1"/>
        </w:rPr>
        <w:t>existing.setDestination</w:t>
      </w:r>
      <w:proofErr w:type="spellEnd"/>
      <w:proofErr w:type="gramEnd"/>
      <w:r w:rsidRPr="00C43882">
        <w:rPr>
          <w:rFonts w:ascii="Times New Roman" w:hAnsi="Times New Roman" w:cs="Times New Roman"/>
          <w:color w:val="000000" w:themeColor="text1"/>
        </w:rPr>
        <w:t>(</w:t>
      </w:r>
      <w:proofErr w:type="spellStart"/>
      <w:r w:rsidRPr="00C43882">
        <w:rPr>
          <w:rFonts w:ascii="Times New Roman" w:hAnsi="Times New Roman" w:cs="Times New Roman"/>
          <w:color w:val="000000" w:themeColor="text1"/>
        </w:rPr>
        <w:t>flight.getDestination</w:t>
      </w:r>
      <w:proofErr w:type="spellEnd"/>
      <w:r w:rsidRPr="00C43882">
        <w:rPr>
          <w:rFonts w:ascii="Times New Roman" w:hAnsi="Times New Roman" w:cs="Times New Roman"/>
          <w:color w:val="000000" w:themeColor="text1"/>
        </w:rPr>
        <w:t>());</w:t>
      </w:r>
    </w:p>
    <w:p w14:paraId="5D1A7D9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spellStart"/>
      <w:proofErr w:type="gramStart"/>
      <w:r w:rsidRPr="00C43882">
        <w:rPr>
          <w:rFonts w:ascii="Times New Roman" w:hAnsi="Times New Roman" w:cs="Times New Roman"/>
          <w:color w:val="000000" w:themeColor="text1"/>
        </w:rPr>
        <w:t>existing.setDepartureTime</w:t>
      </w:r>
      <w:proofErr w:type="spellEnd"/>
      <w:proofErr w:type="gramEnd"/>
      <w:r w:rsidRPr="00C43882">
        <w:rPr>
          <w:rFonts w:ascii="Times New Roman" w:hAnsi="Times New Roman" w:cs="Times New Roman"/>
          <w:color w:val="000000" w:themeColor="text1"/>
        </w:rPr>
        <w:t>(</w:t>
      </w:r>
      <w:proofErr w:type="spellStart"/>
      <w:r w:rsidRPr="00C43882">
        <w:rPr>
          <w:rFonts w:ascii="Times New Roman" w:hAnsi="Times New Roman" w:cs="Times New Roman"/>
          <w:color w:val="000000" w:themeColor="text1"/>
        </w:rPr>
        <w:t>flight.getDepartureTime</w:t>
      </w:r>
      <w:proofErr w:type="spellEnd"/>
      <w:r w:rsidRPr="00C43882">
        <w:rPr>
          <w:rFonts w:ascii="Times New Roman" w:hAnsi="Times New Roman" w:cs="Times New Roman"/>
          <w:color w:val="000000" w:themeColor="text1"/>
        </w:rPr>
        <w:t>());</w:t>
      </w:r>
    </w:p>
    <w:p w14:paraId="5C51E39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spellStart"/>
      <w:proofErr w:type="gramStart"/>
      <w:r w:rsidRPr="00C43882">
        <w:rPr>
          <w:rFonts w:ascii="Times New Roman" w:hAnsi="Times New Roman" w:cs="Times New Roman"/>
          <w:color w:val="000000" w:themeColor="text1"/>
        </w:rPr>
        <w:t>existing.setAvailableSeats</w:t>
      </w:r>
      <w:proofErr w:type="spellEnd"/>
      <w:proofErr w:type="gramEnd"/>
      <w:r w:rsidRPr="00C43882">
        <w:rPr>
          <w:rFonts w:ascii="Times New Roman" w:hAnsi="Times New Roman" w:cs="Times New Roman"/>
          <w:color w:val="000000" w:themeColor="text1"/>
        </w:rPr>
        <w:t>(</w:t>
      </w:r>
      <w:proofErr w:type="spellStart"/>
      <w:r w:rsidRPr="00C43882">
        <w:rPr>
          <w:rFonts w:ascii="Times New Roman" w:hAnsi="Times New Roman" w:cs="Times New Roman"/>
          <w:color w:val="000000" w:themeColor="text1"/>
        </w:rPr>
        <w:t>flight.getAvailableSeats</w:t>
      </w:r>
      <w:proofErr w:type="spellEnd"/>
      <w:r w:rsidRPr="00C43882">
        <w:rPr>
          <w:rFonts w:ascii="Times New Roman" w:hAnsi="Times New Roman" w:cs="Times New Roman"/>
          <w:color w:val="000000" w:themeColor="text1"/>
        </w:rPr>
        <w:t>());</w:t>
      </w:r>
    </w:p>
    <w:p w14:paraId="4C945BB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w:t>
      </w:r>
      <w:proofErr w:type="spellStart"/>
      <w:r w:rsidRPr="00C43882">
        <w:rPr>
          <w:rFonts w:ascii="Times New Roman" w:hAnsi="Times New Roman" w:cs="Times New Roman"/>
          <w:color w:val="000000" w:themeColor="text1"/>
        </w:rPr>
        <w:t>ResponseEntity.ok</w:t>
      </w:r>
      <w:proofErr w:type="spellEnd"/>
      <w:r w:rsidRPr="00C43882">
        <w:rPr>
          <w:rFonts w:ascii="Times New Roman" w:hAnsi="Times New Roman" w:cs="Times New Roman"/>
          <w:color w:val="000000" w:themeColor="text1"/>
        </w:rPr>
        <w:t>(</w:t>
      </w:r>
      <w:proofErr w:type="spellStart"/>
      <w:proofErr w:type="gramStart"/>
      <w:r w:rsidRPr="00C43882">
        <w:rPr>
          <w:rFonts w:ascii="Times New Roman" w:hAnsi="Times New Roman" w:cs="Times New Roman"/>
          <w:color w:val="000000" w:themeColor="text1"/>
        </w:rPr>
        <w:t>service.save</w:t>
      </w:r>
      <w:proofErr w:type="spellEnd"/>
      <w:proofErr w:type="gramEnd"/>
      <w:r w:rsidRPr="00C43882">
        <w:rPr>
          <w:rFonts w:ascii="Times New Roman" w:hAnsi="Times New Roman" w:cs="Times New Roman"/>
          <w:color w:val="000000" w:themeColor="text1"/>
        </w:rPr>
        <w:t>(existing));</w:t>
      </w:r>
    </w:p>
    <w:p w14:paraId="728E4E3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gramStart"/>
      <w:r w:rsidRPr="00C43882">
        <w:rPr>
          <w:rFonts w:ascii="Times New Roman" w:hAnsi="Times New Roman" w:cs="Times New Roman"/>
          <w:color w:val="000000" w:themeColor="text1"/>
        </w:rPr>
        <w:t>).</w:t>
      </w:r>
      <w:proofErr w:type="spellStart"/>
      <w:r w:rsidRPr="00C43882">
        <w:rPr>
          <w:rFonts w:ascii="Times New Roman" w:hAnsi="Times New Roman" w:cs="Times New Roman"/>
          <w:color w:val="000000" w:themeColor="text1"/>
        </w:rPr>
        <w:t>orElse</w:t>
      </w:r>
      <w:proofErr w:type="spellEnd"/>
      <w:proofErr w:type="gramEnd"/>
      <w:r w:rsidRPr="00C43882">
        <w:rPr>
          <w:rFonts w:ascii="Times New Roman" w:hAnsi="Times New Roman" w:cs="Times New Roman"/>
          <w:color w:val="000000" w:themeColor="text1"/>
        </w:rPr>
        <w:t>(</w:t>
      </w:r>
      <w:proofErr w:type="spellStart"/>
      <w:r w:rsidRPr="00C43882">
        <w:rPr>
          <w:rFonts w:ascii="Times New Roman" w:hAnsi="Times New Roman" w:cs="Times New Roman"/>
          <w:color w:val="000000" w:themeColor="text1"/>
        </w:rPr>
        <w:t>ResponseEntity.notFound</w:t>
      </w:r>
      <w:proofErr w:type="spellEnd"/>
      <w:r w:rsidRPr="00C43882">
        <w:rPr>
          <w:rFonts w:ascii="Times New Roman" w:hAnsi="Times New Roman" w:cs="Times New Roman"/>
          <w:color w:val="000000" w:themeColor="text1"/>
        </w:rPr>
        <w:t>().build());</w:t>
      </w:r>
    </w:p>
    <w:p w14:paraId="585CA28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74D3CE36" w14:textId="77777777" w:rsidR="00C43882" w:rsidRPr="00C43882" w:rsidRDefault="00C43882" w:rsidP="00C43882">
      <w:pPr>
        <w:pStyle w:val="ListBullet"/>
        <w:rPr>
          <w:rFonts w:ascii="Times New Roman" w:hAnsi="Times New Roman" w:cs="Times New Roman"/>
          <w:color w:val="000000" w:themeColor="text1"/>
        </w:rPr>
      </w:pPr>
    </w:p>
    <w:p w14:paraId="7C9ADE2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@DeleteMapping("/{id}")</w:t>
      </w:r>
    </w:p>
    <w:p w14:paraId="5C499E2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w:t>
      </w:r>
      <w:proofErr w:type="spellStart"/>
      <w:r w:rsidRPr="00C43882">
        <w:rPr>
          <w:rFonts w:ascii="Times New Roman" w:hAnsi="Times New Roman" w:cs="Times New Roman"/>
          <w:color w:val="000000" w:themeColor="text1"/>
        </w:rPr>
        <w:t>ResponseEntity</w:t>
      </w:r>
      <w:proofErr w:type="spellEnd"/>
      <w:r w:rsidRPr="00C43882">
        <w:rPr>
          <w:rFonts w:ascii="Times New Roman" w:hAnsi="Times New Roman" w:cs="Times New Roman"/>
          <w:color w:val="000000" w:themeColor="text1"/>
        </w:rPr>
        <w:t xml:space="preserve">&lt;Void&gt; </w:t>
      </w:r>
      <w:proofErr w:type="gramStart"/>
      <w:r w:rsidRPr="00C43882">
        <w:rPr>
          <w:rFonts w:ascii="Times New Roman" w:hAnsi="Times New Roman" w:cs="Times New Roman"/>
          <w:color w:val="000000" w:themeColor="text1"/>
        </w:rPr>
        <w:t>delete(</w:t>
      </w:r>
      <w:proofErr w:type="gramEnd"/>
      <w:r w:rsidRPr="00C43882">
        <w:rPr>
          <w:rFonts w:ascii="Times New Roman" w:hAnsi="Times New Roman" w:cs="Times New Roman"/>
          <w:color w:val="000000" w:themeColor="text1"/>
        </w:rPr>
        <w:t>@PathVariable Long id) {</w:t>
      </w:r>
    </w:p>
    <w:p w14:paraId="0F449D6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spellStart"/>
      <w:proofErr w:type="gramStart"/>
      <w:r w:rsidRPr="00C43882">
        <w:rPr>
          <w:rFonts w:ascii="Times New Roman" w:hAnsi="Times New Roman" w:cs="Times New Roman"/>
          <w:color w:val="000000" w:themeColor="text1"/>
        </w:rPr>
        <w:t>service.delete</w:t>
      </w:r>
      <w:proofErr w:type="spellEnd"/>
      <w:proofErr w:type="gramEnd"/>
      <w:r w:rsidRPr="00C43882">
        <w:rPr>
          <w:rFonts w:ascii="Times New Roman" w:hAnsi="Times New Roman" w:cs="Times New Roman"/>
          <w:color w:val="000000" w:themeColor="text1"/>
        </w:rPr>
        <w:t>(id);</w:t>
      </w:r>
    </w:p>
    <w:p w14:paraId="565829F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w:t>
      </w:r>
      <w:proofErr w:type="spellStart"/>
      <w:r w:rsidRPr="00C43882">
        <w:rPr>
          <w:rFonts w:ascii="Times New Roman" w:hAnsi="Times New Roman" w:cs="Times New Roman"/>
          <w:color w:val="000000" w:themeColor="text1"/>
        </w:rPr>
        <w:t>ResponseEntity.noContent</w:t>
      </w:r>
      <w:proofErr w:type="spellEnd"/>
      <w:r w:rsidRPr="00C43882">
        <w:rPr>
          <w:rFonts w:ascii="Times New Roman" w:hAnsi="Times New Roman" w:cs="Times New Roman"/>
          <w:color w:val="000000" w:themeColor="text1"/>
        </w:rPr>
        <w:t>(</w:t>
      </w:r>
      <w:proofErr w:type="gramStart"/>
      <w:r w:rsidRPr="00C43882">
        <w:rPr>
          <w:rFonts w:ascii="Times New Roman" w:hAnsi="Times New Roman" w:cs="Times New Roman"/>
          <w:color w:val="000000" w:themeColor="text1"/>
        </w:rPr>
        <w:t>).build</w:t>
      </w:r>
      <w:proofErr w:type="gramEnd"/>
      <w:r w:rsidRPr="00C43882">
        <w:rPr>
          <w:rFonts w:ascii="Times New Roman" w:hAnsi="Times New Roman" w:cs="Times New Roman"/>
          <w:color w:val="000000" w:themeColor="text1"/>
        </w:rPr>
        <w:t>();</w:t>
      </w:r>
    </w:p>
    <w:p w14:paraId="0F4F2B5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lastRenderedPageBreak/>
        <w:t xml:space="preserve">    }</w:t>
      </w:r>
    </w:p>
    <w:p w14:paraId="6B3DB7E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39C55EA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7D8F3257">
          <v:rect id="_x0000_i1104" style="width:0;height:1.5pt" o:hralign="center" o:hrstd="t" o:hr="t" fillcolor="#a0a0a0" stroked="f"/>
        </w:pict>
      </w:r>
    </w:p>
    <w:p w14:paraId="63CD13FE"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 xml:space="preserve">9. </w:t>
      </w:r>
      <w:proofErr w:type="spellStart"/>
      <w:proofErr w:type="gramStart"/>
      <w:r w:rsidRPr="00C43882">
        <w:rPr>
          <w:rFonts w:ascii="Times New Roman" w:hAnsi="Times New Roman" w:cs="Times New Roman"/>
          <w:b/>
          <w:bCs/>
          <w:color w:val="000000" w:themeColor="text1"/>
        </w:rPr>
        <w:t>application.properties</w:t>
      </w:r>
      <w:proofErr w:type="spellEnd"/>
      <w:proofErr w:type="gramEnd"/>
    </w:p>
    <w:p w14:paraId="4D84E39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properties</w:t>
      </w:r>
    </w:p>
    <w:p w14:paraId="7E1D1743" w14:textId="77777777" w:rsidR="00C43882" w:rsidRPr="00C43882" w:rsidRDefault="00C43882" w:rsidP="00C43882">
      <w:pPr>
        <w:pStyle w:val="ListBullet"/>
        <w:rPr>
          <w:rFonts w:ascii="Times New Roman" w:hAnsi="Times New Roman" w:cs="Times New Roman"/>
          <w:color w:val="000000" w:themeColor="text1"/>
        </w:rPr>
      </w:pPr>
      <w:proofErr w:type="spellStart"/>
      <w:r w:rsidRPr="00C43882">
        <w:rPr>
          <w:rFonts w:ascii="Times New Roman" w:hAnsi="Times New Roman" w:cs="Times New Roman"/>
          <w:color w:val="000000" w:themeColor="text1"/>
        </w:rPr>
        <w:t>CopyEdit</w:t>
      </w:r>
      <w:proofErr w:type="spellEnd"/>
    </w:p>
    <w:p w14:paraId="3D1250A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For H2 database</w:t>
      </w:r>
    </w:p>
    <w:p w14:paraId="02AC5B4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spring.datasource.url=jdbc:h</w:t>
      </w:r>
      <w:proofErr w:type="gramStart"/>
      <w:r w:rsidRPr="00C43882">
        <w:rPr>
          <w:rFonts w:ascii="Times New Roman" w:hAnsi="Times New Roman" w:cs="Times New Roman"/>
          <w:color w:val="000000" w:themeColor="text1"/>
        </w:rPr>
        <w:t>2:mem</w:t>
      </w:r>
      <w:proofErr w:type="gramEnd"/>
      <w:r w:rsidRPr="00C43882">
        <w:rPr>
          <w:rFonts w:ascii="Times New Roman" w:hAnsi="Times New Roman" w:cs="Times New Roman"/>
          <w:color w:val="000000" w:themeColor="text1"/>
        </w:rPr>
        <w:t>:airlinedb</w:t>
      </w:r>
    </w:p>
    <w:p w14:paraId="29357E84" w14:textId="77777777" w:rsidR="00C43882" w:rsidRPr="00C43882" w:rsidRDefault="00C43882" w:rsidP="00C43882">
      <w:pPr>
        <w:pStyle w:val="ListBullet"/>
        <w:rPr>
          <w:rFonts w:ascii="Times New Roman" w:hAnsi="Times New Roman" w:cs="Times New Roman"/>
          <w:color w:val="000000" w:themeColor="text1"/>
        </w:rPr>
      </w:pPr>
      <w:proofErr w:type="spellStart"/>
      <w:proofErr w:type="gramStart"/>
      <w:r w:rsidRPr="00C43882">
        <w:rPr>
          <w:rFonts w:ascii="Times New Roman" w:hAnsi="Times New Roman" w:cs="Times New Roman"/>
          <w:color w:val="000000" w:themeColor="text1"/>
        </w:rPr>
        <w:t>spring.datasource</w:t>
      </w:r>
      <w:proofErr w:type="gramEnd"/>
      <w:r w:rsidRPr="00C43882">
        <w:rPr>
          <w:rFonts w:ascii="Times New Roman" w:hAnsi="Times New Roman" w:cs="Times New Roman"/>
          <w:color w:val="000000" w:themeColor="text1"/>
        </w:rPr>
        <w:t>.driverClassName</w:t>
      </w:r>
      <w:proofErr w:type="spellEnd"/>
      <w:r w:rsidRPr="00C43882">
        <w:rPr>
          <w:rFonts w:ascii="Times New Roman" w:hAnsi="Times New Roman" w:cs="Times New Roman"/>
          <w:color w:val="000000" w:themeColor="text1"/>
        </w:rPr>
        <w:t>=org.h2.Driver</w:t>
      </w:r>
    </w:p>
    <w:p w14:paraId="044366C0" w14:textId="77777777" w:rsidR="00C43882" w:rsidRPr="00C43882" w:rsidRDefault="00C43882" w:rsidP="00C43882">
      <w:pPr>
        <w:pStyle w:val="ListBullet"/>
        <w:rPr>
          <w:rFonts w:ascii="Times New Roman" w:hAnsi="Times New Roman" w:cs="Times New Roman"/>
          <w:color w:val="000000" w:themeColor="text1"/>
        </w:rPr>
      </w:pPr>
      <w:proofErr w:type="spellStart"/>
      <w:proofErr w:type="gramStart"/>
      <w:r w:rsidRPr="00C43882">
        <w:rPr>
          <w:rFonts w:ascii="Times New Roman" w:hAnsi="Times New Roman" w:cs="Times New Roman"/>
          <w:color w:val="000000" w:themeColor="text1"/>
        </w:rPr>
        <w:t>spring.datasource</w:t>
      </w:r>
      <w:proofErr w:type="gramEnd"/>
      <w:r w:rsidRPr="00C43882">
        <w:rPr>
          <w:rFonts w:ascii="Times New Roman" w:hAnsi="Times New Roman" w:cs="Times New Roman"/>
          <w:color w:val="000000" w:themeColor="text1"/>
        </w:rPr>
        <w:t>.username</w:t>
      </w:r>
      <w:proofErr w:type="spellEnd"/>
      <w:r w:rsidRPr="00C43882">
        <w:rPr>
          <w:rFonts w:ascii="Times New Roman" w:hAnsi="Times New Roman" w:cs="Times New Roman"/>
          <w:color w:val="000000" w:themeColor="text1"/>
        </w:rPr>
        <w:t>=</w:t>
      </w:r>
      <w:proofErr w:type="spellStart"/>
      <w:r w:rsidRPr="00C43882">
        <w:rPr>
          <w:rFonts w:ascii="Times New Roman" w:hAnsi="Times New Roman" w:cs="Times New Roman"/>
          <w:color w:val="000000" w:themeColor="text1"/>
        </w:rPr>
        <w:t>sa</w:t>
      </w:r>
      <w:proofErr w:type="spellEnd"/>
    </w:p>
    <w:p w14:paraId="28C9813C" w14:textId="77777777" w:rsidR="00C43882" w:rsidRPr="00C43882" w:rsidRDefault="00C43882" w:rsidP="00C43882">
      <w:pPr>
        <w:pStyle w:val="ListBullet"/>
        <w:rPr>
          <w:rFonts w:ascii="Times New Roman" w:hAnsi="Times New Roman" w:cs="Times New Roman"/>
          <w:color w:val="000000" w:themeColor="text1"/>
        </w:rPr>
      </w:pPr>
      <w:proofErr w:type="spellStart"/>
      <w:proofErr w:type="gramStart"/>
      <w:r w:rsidRPr="00C43882">
        <w:rPr>
          <w:rFonts w:ascii="Times New Roman" w:hAnsi="Times New Roman" w:cs="Times New Roman"/>
          <w:color w:val="000000" w:themeColor="text1"/>
        </w:rPr>
        <w:t>spring.datasource</w:t>
      </w:r>
      <w:proofErr w:type="gramEnd"/>
      <w:r w:rsidRPr="00C43882">
        <w:rPr>
          <w:rFonts w:ascii="Times New Roman" w:hAnsi="Times New Roman" w:cs="Times New Roman"/>
          <w:color w:val="000000" w:themeColor="text1"/>
        </w:rPr>
        <w:t>.password</w:t>
      </w:r>
      <w:proofErr w:type="spellEnd"/>
      <w:r w:rsidRPr="00C43882">
        <w:rPr>
          <w:rFonts w:ascii="Times New Roman" w:hAnsi="Times New Roman" w:cs="Times New Roman"/>
          <w:color w:val="000000" w:themeColor="text1"/>
        </w:rPr>
        <w:t>=</w:t>
      </w:r>
    </w:p>
    <w:p w14:paraId="556F9816" w14:textId="77777777" w:rsidR="00C43882" w:rsidRPr="00C43882" w:rsidRDefault="00C43882" w:rsidP="00C43882">
      <w:pPr>
        <w:pStyle w:val="ListBullet"/>
        <w:rPr>
          <w:rFonts w:ascii="Times New Roman" w:hAnsi="Times New Roman" w:cs="Times New Roman"/>
          <w:color w:val="000000" w:themeColor="text1"/>
        </w:rPr>
      </w:pPr>
      <w:proofErr w:type="spellStart"/>
      <w:proofErr w:type="gramStart"/>
      <w:r w:rsidRPr="00C43882">
        <w:rPr>
          <w:rFonts w:ascii="Times New Roman" w:hAnsi="Times New Roman" w:cs="Times New Roman"/>
          <w:color w:val="000000" w:themeColor="text1"/>
        </w:rPr>
        <w:t>spring.jpa.database</w:t>
      </w:r>
      <w:proofErr w:type="spellEnd"/>
      <w:proofErr w:type="gramEnd"/>
      <w:r w:rsidRPr="00C43882">
        <w:rPr>
          <w:rFonts w:ascii="Times New Roman" w:hAnsi="Times New Roman" w:cs="Times New Roman"/>
          <w:color w:val="000000" w:themeColor="text1"/>
        </w:rPr>
        <w:t>-platform=org.hibernate.dialect.H2Dialect</w:t>
      </w:r>
    </w:p>
    <w:p w14:paraId="352A742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spring.h</w:t>
      </w:r>
      <w:proofErr w:type="gramStart"/>
      <w:r w:rsidRPr="00C43882">
        <w:rPr>
          <w:rFonts w:ascii="Times New Roman" w:hAnsi="Times New Roman" w:cs="Times New Roman"/>
          <w:color w:val="000000" w:themeColor="text1"/>
        </w:rPr>
        <w:t>2.console</w:t>
      </w:r>
      <w:proofErr w:type="gramEnd"/>
      <w:r w:rsidRPr="00C43882">
        <w:rPr>
          <w:rFonts w:ascii="Times New Roman" w:hAnsi="Times New Roman" w:cs="Times New Roman"/>
          <w:color w:val="000000" w:themeColor="text1"/>
        </w:rPr>
        <w:t>.enabled=true</w:t>
      </w:r>
    </w:p>
    <w:p w14:paraId="38B71F8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798B3501">
          <v:rect id="_x0000_i1105" style="width:0;height:1.5pt" o:hralign="center" o:hrstd="t" o:hr="t" fillcolor="#a0a0a0" stroked="f"/>
        </w:pict>
      </w:r>
    </w:p>
    <w:p w14:paraId="6440BD87"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10. Sample pom.xml</w:t>
      </w:r>
    </w:p>
    <w:p w14:paraId="22B3D53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xml</w:t>
      </w:r>
    </w:p>
    <w:p w14:paraId="6806508D" w14:textId="77777777" w:rsidR="00C43882" w:rsidRPr="00C43882" w:rsidRDefault="00C43882" w:rsidP="00C43882">
      <w:pPr>
        <w:pStyle w:val="ListBullet"/>
        <w:rPr>
          <w:rFonts w:ascii="Times New Roman" w:hAnsi="Times New Roman" w:cs="Times New Roman"/>
          <w:color w:val="000000" w:themeColor="text1"/>
        </w:rPr>
      </w:pPr>
      <w:proofErr w:type="spellStart"/>
      <w:r w:rsidRPr="00C43882">
        <w:rPr>
          <w:rFonts w:ascii="Times New Roman" w:hAnsi="Times New Roman" w:cs="Times New Roman"/>
          <w:color w:val="000000" w:themeColor="text1"/>
        </w:rPr>
        <w:t>CopyEdit</w:t>
      </w:r>
      <w:proofErr w:type="spellEnd"/>
    </w:p>
    <w:p w14:paraId="554D215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&lt;project </w:t>
      </w:r>
      <w:proofErr w:type="spellStart"/>
      <w:r w:rsidRPr="00C43882">
        <w:rPr>
          <w:rFonts w:ascii="Times New Roman" w:hAnsi="Times New Roman" w:cs="Times New Roman"/>
          <w:color w:val="000000" w:themeColor="text1"/>
        </w:rPr>
        <w:t>xmlns</w:t>
      </w:r>
      <w:proofErr w:type="spellEnd"/>
      <w:r w:rsidRPr="00C43882">
        <w:rPr>
          <w:rFonts w:ascii="Times New Roman" w:hAnsi="Times New Roman" w:cs="Times New Roman"/>
          <w:color w:val="000000" w:themeColor="text1"/>
        </w:rPr>
        <w:t>="http://maven.apache.org/POM/4.0.0"</w:t>
      </w:r>
    </w:p>
    <w:p w14:paraId="0B03F01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spellStart"/>
      <w:proofErr w:type="gramStart"/>
      <w:r w:rsidRPr="00C43882">
        <w:rPr>
          <w:rFonts w:ascii="Times New Roman" w:hAnsi="Times New Roman" w:cs="Times New Roman"/>
          <w:color w:val="000000" w:themeColor="text1"/>
        </w:rPr>
        <w:t>xmlns:xsi</w:t>
      </w:r>
      <w:proofErr w:type="spellEnd"/>
      <w:proofErr w:type="gramEnd"/>
      <w:r w:rsidRPr="00C43882">
        <w:rPr>
          <w:rFonts w:ascii="Times New Roman" w:hAnsi="Times New Roman" w:cs="Times New Roman"/>
          <w:color w:val="000000" w:themeColor="text1"/>
        </w:rPr>
        <w:t>="http://www.w3.org/2001/XMLSchema-instance"</w:t>
      </w:r>
    </w:p>
    <w:p w14:paraId="311DE5F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spellStart"/>
      <w:proofErr w:type="gramStart"/>
      <w:r w:rsidRPr="00C43882">
        <w:rPr>
          <w:rFonts w:ascii="Times New Roman" w:hAnsi="Times New Roman" w:cs="Times New Roman"/>
          <w:color w:val="000000" w:themeColor="text1"/>
        </w:rPr>
        <w:t>xsi:schemaLocation</w:t>
      </w:r>
      <w:proofErr w:type="spellEnd"/>
      <w:proofErr w:type="gramEnd"/>
      <w:r w:rsidRPr="00C43882">
        <w:rPr>
          <w:rFonts w:ascii="Times New Roman" w:hAnsi="Times New Roman" w:cs="Times New Roman"/>
          <w:color w:val="000000" w:themeColor="text1"/>
        </w:rPr>
        <w:t>="http://maven.apache.org/POM/4.0.0</w:t>
      </w:r>
    </w:p>
    <w:p w14:paraId="630BFF2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http://maven.apache.org/xsd/maven-4.0.0.xsd"&gt;</w:t>
      </w:r>
    </w:p>
    <w:p w14:paraId="5E47A35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w:t>
      </w:r>
      <w:proofErr w:type="spellStart"/>
      <w:r w:rsidRPr="00C43882">
        <w:rPr>
          <w:rFonts w:ascii="Times New Roman" w:hAnsi="Times New Roman" w:cs="Times New Roman"/>
          <w:color w:val="000000" w:themeColor="text1"/>
        </w:rPr>
        <w:t>modelVersion</w:t>
      </w:r>
      <w:proofErr w:type="spellEnd"/>
      <w:r w:rsidRPr="00C43882">
        <w:rPr>
          <w:rFonts w:ascii="Times New Roman" w:hAnsi="Times New Roman" w:cs="Times New Roman"/>
          <w:color w:val="000000" w:themeColor="text1"/>
        </w:rPr>
        <w:t>&gt;4.0.0&lt;/</w:t>
      </w:r>
      <w:proofErr w:type="spellStart"/>
      <w:r w:rsidRPr="00C43882">
        <w:rPr>
          <w:rFonts w:ascii="Times New Roman" w:hAnsi="Times New Roman" w:cs="Times New Roman"/>
          <w:color w:val="000000" w:themeColor="text1"/>
        </w:rPr>
        <w:t>modelVersion</w:t>
      </w:r>
      <w:proofErr w:type="spellEnd"/>
      <w:r w:rsidRPr="00C43882">
        <w:rPr>
          <w:rFonts w:ascii="Times New Roman" w:hAnsi="Times New Roman" w:cs="Times New Roman"/>
          <w:color w:val="000000" w:themeColor="text1"/>
        </w:rPr>
        <w:t>&gt;</w:t>
      </w:r>
    </w:p>
    <w:p w14:paraId="7D52920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w:t>
      </w:r>
      <w:proofErr w:type="spellStart"/>
      <w:r w:rsidRPr="00C43882">
        <w:rPr>
          <w:rFonts w:ascii="Times New Roman" w:hAnsi="Times New Roman" w:cs="Times New Roman"/>
          <w:color w:val="000000" w:themeColor="text1"/>
        </w:rPr>
        <w:t>groupId</w:t>
      </w:r>
      <w:proofErr w:type="spellEnd"/>
      <w:r w:rsidRPr="00C43882">
        <w:rPr>
          <w:rFonts w:ascii="Times New Roman" w:hAnsi="Times New Roman" w:cs="Times New Roman"/>
          <w:color w:val="000000" w:themeColor="text1"/>
        </w:rPr>
        <w:t>&gt;</w:t>
      </w:r>
      <w:proofErr w:type="spellStart"/>
      <w:r w:rsidRPr="00C43882">
        <w:rPr>
          <w:rFonts w:ascii="Times New Roman" w:hAnsi="Times New Roman" w:cs="Times New Roman"/>
          <w:color w:val="000000" w:themeColor="text1"/>
        </w:rPr>
        <w:t>com.example</w:t>
      </w:r>
      <w:proofErr w:type="spellEnd"/>
      <w:r w:rsidRPr="00C43882">
        <w:rPr>
          <w:rFonts w:ascii="Times New Roman" w:hAnsi="Times New Roman" w:cs="Times New Roman"/>
          <w:color w:val="000000" w:themeColor="text1"/>
        </w:rPr>
        <w:t>&lt;/</w:t>
      </w:r>
      <w:proofErr w:type="spellStart"/>
      <w:r w:rsidRPr="00C43882">
        <w:rPr>
          <w:rFonts w:ascii="Times New Roman" w:hAnsi="Times New Roman" w:cs="Times New Roman"/>
          <w:color w:val="000000" w:themeColor="text1"/>
        </w:rPr>
        <w:t>groupId</w:t>
      </w:r>
      <w:proofErr w:type="spellEnd"/>
      <w:r w:rsidRPr="00C43882">
        <w:rPr>
          <w:rFonts w:ascii="Times New Roman" w:hAnsi="Times New Roman" w:cs="Times New Roman"/>
          <w:color w:val="000000" w:themeColor="text1"/>
        </w:rPr>
        <w:t>&gt;</w:t>
      </w:r>
    </w:p>
    <w:p w14:paraId="63B90AA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w:t>
      </w:r>
      <w:proofErr w:type="spellStart"/>
      <w:r w:rsidRPr="00C43882">
        <w:rPr>
          <w:rFonts w:ascii="Times New Roman" w:hAnsi="Times New Roman" w:cs="Times New Roman"/>
          <w:color w:val="000000" w:themeColor="text1"/>
        </w:rPr>
        <w:t>artifactId</w:t>
      </w:r>
      <w:proofErr w:type="spellEnd"/>
      <w:r w:rsidRPr="00C43882">
        <w:rPr>
          <w:rFonts w:ascii="Times New Roman" w:hAnsi="Times New Roman" w:cs="Times New Roman"/>
          <w:color w:val="000000" w:themeColor="text1"/>
        </w:rPr>
        <w:t>&gt;</w:t>
      </w:r>
      <w:proofErr w:type="spellStart"/>
      <w:r w:rsidRPr="00C43882">
        <w:rPr>
          <w:rFonts w:ascii="Times New Roman" w:hAnsi="Times New Roman" w:cs="Times New Roman"/>
          <w:color w:val="000000" w:themeColor="text1"/>
        </w:rPr>
        <w:t>AirlineManagementSystem</w:t>
      </w:r>
      <w:proofErr w:type="spellEnd"/>
      <w:r w:rsidRPr="00C43882">
        <w:rPr>
          <w:rFonts w:ascii="Times New Roman" w:hAnsi="Times New Roman" w:cs="Times New Roman"/>
          <w:color w:val="000000" w:themeColor="text1"/>
        </w:rPr>
        <w:t>&lt;/</w:t>
      </w:r>
      <w:proofErr w:type="spellStart"/>
      <w:r w:rsidRPr="00C43882">
        <w:rPr>
          <w:rFonts w:ascii="Times New Roman" w:hAnsi="Times New Roman" w:cs="Times New Roman"/>
          <w:color w:val="000000" w:themeColor="text1"/>
        </w:rPr>
        <w:t>artifactId</w:t>
      </w:r>
      <w:proofErr w:type="spellEnd"/>
      <w:r w:rsidRPr="00C43882">
        <w:rPr>
          <w:rFonts w:ascii="Times New Roman" w:hAnsi="Times New Roman" w:cs="Times New Roman"/>
          <w:color w:val="000000" w:themeColor="text1"/>
        </w:rPr>
        <w:t>&gt;</w:t>
      </w:r>
    </w:p>
    <w:p w14:paraId="4CDBA40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&lt;version&gt;0.0.1-SNAPSHOT&lt;/version&gt;</w:t>
      </w:r>
    </w:p>
    <w:p w14:paraId="2130932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&lt;packaging&gt;jar&lt;/packaging&gt;</w:t>
      </w:r>
    </w:p>
    <w:p w14:paraId="5F8B4877" w14:textId="77777777" w:rsidR="00C43882" w:rsidRPr="00C43882" w:rsidRDefault="00C43882" w:rsidP="00C43882">
      <w:pPr>
        <w:pStyle w:val="ListBullet"/>
        <w:rPr>
          <w:rFonts w:ascii="Times New Roman" w:hAnsi="Times New Roman" w:cs="Times New Roman"/>
          <w:color w:val="000000" w:themeColor="text1"/>
        </w:rPr>
      </w:pPr>
    </w:p>
    <w:p w14:paraId="7D67E7A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&lt;dependencies&gt;</w:t>
      </w:r>
    </w:p>
    <w:p w14:paraId="162DE2A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795C1DE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gramStart"/>
      <w:r w:rsidRPr="00C43882">
        <w:rPr>
          <w:rFonts w:ascii="Times New Roman" w:hAnsi="Times New Roman" w:cs="Times New Roman"/>
          <w:color w:val="000000" w:themeColor="text1"/>
        </w:rPr>
        <w:t>&lt;</w:t>
      </w:r>
      <w:proofErr w:type="spellStart"/>
      <w:r w:rsidRPr="00C43882">
        <w:rPr>
          <w:rFonts w:ascii="Times New Roman" w:hAnsi="Times New Roman" w:cs="Times New Roman"/>
          <w:color w:val="000000" w:themeColor="text1"/>
        </w:rPr>
        <w:t>groupId</w:t>
      </w:r>
      <w:proofErr w:type="spellEnd"/>
      <w:r w:rsidRPr="00C43882">
        <w:rPr>
          <w:rFonts w:ascii="Times New Roman" w:hAnsi="Times New Roman" w:cs="Times New Roman"/>
          <w:color w:val="000000" w:themeColor="text1"/>
        </w:rPr>
        <w:t>&gt;</w:t>
      </w:r>
      <w:proofErr w:type="spellStart"/>
      <w:r w:rsidRPr="00C43882">
        <w:rPr>
          <w:rFonts w:ascii="Times New Roman" w:hAnsi="Times New Roman" w:cs="Times New Roman"/>
          <w:color w:val="000000" w:themeColor="text1"/>
        </w:rPr>
        <w:t>org.springframework.boot</w:t>
      </w:r>
      <w:proofErr w:type="spellEnd"/>
      <w:proofErr w:type="gramEnd"/>
      <w:r w:rsidRPr="00C43882">
        <w:rPr>
          <w:rFonts w:ascii="Times New Roman" w:hAnsi="Times New Roman" w:cs="Times New Roman"/>
          <w:color w:val="000000" w:themeColor="text1"/>
        </w:rPr>
        <w:t>&lt;/</w:t>
      </w:r>
      <w:proofErr w:type="spellStart"/>
      <w:r w:rsidRPr="00C43882">
        <w:rPr>
          <w:rFonts w:ascii="Times New Roman" w:hAnsi="Times New Roman" w:cs="Times New Roman"/>
          <w:color w:val="000000" w:themeColor="text1"/>
        </w:rPr>
        <w:t>groupId</w:t>
      </w:r>
      <w:proofErr w:type="spellEnd"/>
      <w:r w:rsidRPr="00C43882">
        <w:rPr>
          <w:rFonts w:ascii="Times New Roman" w:hAnsi="Times New Roman" w:cs="Times New Roman"/>
          <w:color w:val="000000" w:themeColor="text1"/>
        </w:rPr>
        <w:t>&gt;</w:t>
      </w:r>
    </w:p>
    <w:p w14:paraId="5DF49BA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w:t>
      </w:r>
      <w:proofErr w:type="spellStart"/>
      <w:r w:rsidRPr="00C43882">
        <w:rPr>
          <w:rFonts w:ascii="Times New Roman" w:hAnsi="Times New Roman" w:cs="Times New Roman"/>
          <w:color w:val="000000" w:themeColor="text1"/>
        </w:rPr>
        <w:t>artifactId</w:t>
      </w:r>
      <w:proofErr w:type="spellEnd"/>
      <w:r w:rsidRPr="00C43882">
        <w:rPr>
          <w:rFonts w:ascii="Times New Roman" w:hAnsi="Times New Roman" w:cs="Times New Roman"/>
          <w:color w:val="000000" w:themeColor="text1"/>
        </w:rPr>
        <w:t>&gt;spring-boot-starter-data-</w:t>
      </w:r>
      <w:proofErr w:type="spellStart"/>
      <w:r w:rsidRPr="00C43882">
        <w:rPr>
          <w:rFonts w:ascii="Times New Roman" w:hAnsi="Times New Roman" w:cs="Times New Roman"/>
          <w:color w:val="000000" w:themeColor="text1"/>
        </w:rPr>
        <w:t>jpa</w:t>
      </w:r>
      <w:proofErr w:type="spellEnd"/>
      <w:r w:rsidRPr="00C43882">
        <w:rPr>
          <w:rFonts w:ascii="Times New Roman" w:hAnsi="Times New Roman" w:cs="Times New Roman"/>
          <w:color w:val="000000" w:themeColor="text1"/>
        </w:rPr>
        <w:t>&lt;/</w:t>
      </w:r>
      <w:proofErr w:type="spellStart"/>
      <w:r w:rsidRPr="00C43882">
        <w:rPr>
          <w:rFonts w:ascii="Times New Roman" w:hAnsi="Times New Roman" w:cs="Times New Roman"/>
          <w:color w:val="000000" w:themeColor="text1"/>
        </w:rPr>
        <w:t>artifactId</w:t>
      </w:r>
      <w:proofErr w:type="spellEnd"/>
      <w:r w:rsidRPr="00C43882">
        <w:rPr>
          <w:rFonts w:ascii="Times New Roman" w:hAnsi="Times New Roman" w:cs="Times New Roman"/>
          <w:color w:val="000000" w:themeColor="text1"/>
        </w:rPr>
        <w:t>&gt;</w:t>
      </w:r>
    </w:p>
    <w:p w14:paraId="0C0378F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7C451AE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0227364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roofErr w:type="gramStart"/>
      <w:r w:rsidRPr="00C43882">
        <w:rPr>
          <w:rFonts w:ascii="Times New Roman" w:hAnsi="Times New Roman" w:cs="Times New Roman"/>
          <w:color w:val="000000" w:themeColor="text1"/>
        </w:rPr>
        <w:t>&lt;</w:t>
      </w:r>
      <w:proofErr w:type="spellStart"/>
      <w:r w:rsidRPr="00C43882">
        <w:rPr>
          <w:rFonts w:ascii="Times New Roman" w:hAnsi="Times New Roman" w:cs="Times New Roman"/>
          <w:color w:val="000000" w:themeColor="text1"/>
        </w:rPr>
        <w:t>groupId</w:t>
      </w:r>
      <w:proofErr w:type="spellEnd"/>
      <w:r w:rsidRPr="00C43882">
        <w:rPr>
          <w:rFonts w:ascii="Times New Roman" w:hAnsi="Times New Roman" w:cs="Times New Roman"/>
          <w:color w:val="000000" w:themeColor="text1"/>
        </w:rPr>
        <w:t>&gt;</w:t>
      </w:r>
      <w:proofErr w:type="spellStart"/>
      <w:r w:rsidRPr="00C43882">
        <w:rPr>
          <w:rFonts w:ascii="Times New Roman" w:hAnsi="Times New Roman" w:cs="Times New Roman"/>
          <w:color w:val="000000" w:themeColor="text1"/>
        </w:rPr>
        <w:t>org.springframework.boot</w:t>
      </w:r>
      <w:proofErr w:type="spellEnd"/>
      <w:proofErr w:type="gramEnd"/>
      <w:r w:rsidRPr="00C43882">
        <w:rPr>
          <w:rFonts w:ascii="Times New Roman" w:hAnsi="Times New Roman" w:cs="Times New Roman"/>
          <w:color w:val="000000" w:themeColor="text1"/>
        </w:rPr>
        <w:t>&lt;/</w:t>
      </w:r>
      <w:proofErr w:type="spellStart"/>
      <w:r w:rsidRPr="00C43882">
        <w:rPr>
          <w:rFonts w:ascii="Times New Roman" w:hAnsi="Times New Roman" w:cs="Times New Roman"/>
          <w:color w:val="000000" w:themeColor="text1"/>
        </w:rPr>
        <w:t>groupId</w:t>
      </w:r>
      <w:proofErr w:type="spellEnd"/>
      <w:r w:rsidRPr="00C43882">
        <w:rPr>
          <w:rFonts w:ascii="Times New Roman" w:hAnsi="Times New Roman" w:cs="Times New Roman"/>
          <w:color w:val="000000" w:themeColor="text1"/>
        </w:rPr>
        <w:t>&gt;</w:t>
      </w:r>
    </w:p>
    <w:p w14:paraId="355A8B4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w:t>
      </w:r>
      <w:proofErr w:type="spellStart"/>
      <w:r w:rsidRPr="00C43882">
        <w:rPr>
          <w:rFonts w:ascii="Times New Roman" w:hAnsi="Times New Roman" w:cs="Times New Roman"/>
          <w:color w:val="000000" w:themeColor="text1"/>
        </w:rPr>
        <w:t>artifactId</w:t>
      </w:r>
      <w:proofErr w:type="spellEnd"/>
      <w:r w:rsidRPr="00C43882">
        <w:rPr>
          <w:rFonts w:ascii="Times New Roman" w:hAnsi="Times New Roman" w:cs="Times New Roman"/>
          <w:color w:val="000000" w:themeColor="text1"/>
        </w:rPr>
        <w:t>&gt;spring-boot-starter-web&lt;/</w:t>
      </w:r>
      <w:proofErr w:type="spellStart"/>
      <w:r w:rsidRPr="00C43882">
        <w:rPr>
          <w:rFonts w:ascii="Times New Roman" w:hAnsi="Times New Roman" w:cs="Times New Roman"/>
          <w:color w:val="000000" w:themeColor="text1"/>
        </w:rPr>
        <w:t>artifactId</w:t>
      </w:r>
      <w:proofErr w:type="spellEnd"/>
      <w:r w:rsidRPr="00C43882">
        <w:rPr>
          <w:rFonts w:ascii="Times New Roman" w:hAnsi="Times New Roman" w:cs="Times New Roman"/>
          <w:color w:val="000000" w:themeColor="text1"/>
        </w:rPr>
        <w:t>&gt;</w:t>
      </w:r>
    </w:p>
    <w:p w14:paraId="6D9DE6D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5DAD412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5AA99C5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w:t>
      </w:r>
      <w:proofErr w:type="spellStart"/>
      <w:r w:rsidRPr="00C43882">
        <w:rPr>
          <w:rFonts w:ascii="Times New Roman" w:hAnsi="Times New Roman" w:cs="Times New Roman"/>
          <w:color w:val="000000" w:themeColor="text1"/>
        </w:rPr>
        <w:t>groupId</w:t>
      </w:r>
      <w:proofErr w:type="spellEnd"/>
      <w:r w:rsidRPr="00C43882">
        <w:rPr>
          <w:rFonts w:ascii="Times New Roman" w:hAnsi="Times New Roman" w:cs="Times New Roman"/>
          <w:color w:val="000000" w:themeColor="text1"/>
        </w:rPr>
        <w:t>&gt;com.h2database&lt;/</w:t>
      </w:r>
      <w:proofErr w:type="spellStart"/>
      <w:r w:rsidRPr="00C43882">
        <w:rPr>
          <w:rFonts w:ascii="Times New Roman" w:hAnsi="Times New Roman" w:cs="Times New Roman"/>
          <w:color w:val="000000" w:themeColor="text1"/>
        </w:rPr>
        <w:t>groupId</w:t>
      </w:r>
      <w:proofErr w:type="spellEnd"/>
      <w:r w:rsidRPr="00C43882">
        <w:rPr>
          <w:rFonts w:ascii="Times New Roman" w:hAnsi="Times New Roman" w:cs="Times New Roman"/>
          <w:color w:val="000000" w:themeColor="text1"/>
        </w:rPr>
        <w:t>&gt;</w:t>
      </w:r>
    </w:p>
    <w:p w14:paraId="37DF4BE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w:t>
      </w:r>
      <w:proofErr w:type="spellStart"/>
      <w:r w:rsidRPr="00C43882">
        <w:rPr>
          <w:rFonts w:ascii="Times New Roman" w:hAnsi="Times New Roman" w:cs="Times New Roman"/>
          <w:color w:val="000000" w:themeColor="text1"/>
        </w:rPr>
        <w:t>artifactId</w:t>
      </w:r>
      <w:proofErr w:type="spellEnd"/>
      <w:r w:rsidRPr="00C43882">
        <w:rPr>
          <w:rFonts w:ascii="Times New Roman" w:hAnsi="Times New Roman" w:cs="Times New Roman"/>
          <w:color w:val="000000" w:themeColor="text1"/>
        </w:rPr>
        <w:t>&gt;h2&lt;/</w:t>
      </w:r>
      <w:proofErr w:type="spellStart"/>
      <w:r w:rsidRPr="00C43882">
        <w:rPr>
          <w:rFonts w:ascii="Times New Roman" w:hAnsi="Times New Roman" w:cs="Times New Roman"/>
          <w:color w:val="000000" w:themeColor="text1"/>
        </w:rPr>
        <w:t>artifactId</w:t>
      </w:r>
      <w:proofErr w:type="spellEnd"/>
      <w:r w:rsidRPr="00C43882">
        <w:rPr>
          <w:rFonts w:ascii="Times New Roman" w:hAnsi="Times New Roman" w:cs="Times New Roman"/>
          <w:color w:val="000000" w:themeColor="text1"/>
        </w:rPr>
        <w:t>&gt;</w:t>
      </w:r>
    </w:p>
    <w:p w14:paraId="0C70EE9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&lt;scope&gt;runtime&lt;/scope&gt;</w:t>
      </w:r>
    </w:p>
    <w:p w14:paraId="637EA7E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0CFBD22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33B9494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lastRenderedPageBreak/>
        <w:t xml:space="preserve">            </w:t>
      </w:r>
      <w:proofErr w:type="gramStart"/>
      <w:r w:rsidRPr="00C43882">
        <w:rPr>
          <w:rFonts w:ascii="Times New Roman" w:hAnsi="Times New Roman" w:cs="Times New Roman"/>
          <w:color w:val="000000" w:themeColor="text1"/>
        </w:rPr>
        <w:t>&lt;</w:t>
      </w:r>
      <w:proofErr w:type="spellStart"/>
      <w:r w:rsidRPr="00C43882">
        <w:rPr>
          <w:rFonts w:ascii="Times New Roman" w:hAnsi="Times New Roman" w:cs="Times New Roman"/>
          <w:color w:val="000000" w:themeColor="text1"/>
        </w:rPr>
        <w:t>groupId</w:t>
      </w:r>
      <w:proofErr w:type="spellEnd"/>
      <w:r w:rsidRPr="00C43882">
        <w:rPr>
          <w:rFonts w:ascii="Times New Roman" w:hAnsi="Times New Roman" w:cs="Times New Roman"/>
          <w:color w:val="000000" w:themeColor="text1"/>
        </w:rPr>
        <w:t>&gt;</w:t>
      </w:r>
      <w:proofErr w:type="spellStart"/>
      <w:r w:rsidRPr="00C43882">
        <w:rPr>
          <w:rFonts w:ascii="Times New Roman" w:hAnsi="Times New Roman" w:cs="Times New Roman"/>
          <w:color w:val="000000" w:themeColor="text1"/>
        </w:rPr>
        <w:t>org.springframework.boot</w:t>
      </w:r>
      <w:proofErr w:type="spellEnd"/>
      <w:proofErr w:type="gramEnd"/>
      <w:r w:rsidRPr="00C43882">
        <w:rPr>
          <w:rFonts w:ascii="Times New Roman" w:hAnsi="Times New Roman" w:cs="Times New Roman"/>
          <w:color w:val="000000" w:themeColor="text1"/>
        </w:rPr>
        <w:t>&lt;/</w:t>
      </w:r>
      <w:proofErr w:type="spellStart"/>
      <w:r w:rsidRPr="00C43882">
        <w:rPr>
          <w:rFonts w:ascii="Times New Roman" w:hAnsi="Times New Roman" w:cs="Times New Roman"/>
          <w:color w:val="000000" w:themeColor="text1"/>
        </w:rPr>
        <w:t>groupId</w:t>
      </w:r>
      <w:proofErr w:type="spellEnd"/>
      <w:r w:rsidRPr="00C43882">
        <w:rPr>
          <w:rFonts w:ascii="Times New Roman" w:hAnsi="Times New Roman" w:cs="Times New Roman"/>
          <w:color w:val="000000" w:themeColor="text1"/>
        </w:rPr>
        <w:t>&gt;</w:t>
      </w:r>
    </w:p>
    <w:p w14:paraId="663DFED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w:t>
      </w:r>
      <w:proofErr w:type="spellStart"/>
      <w:r w:rsidRPr="00C43882">
        <w:rPr>
          <w:rFonts w:ascii="Times New Roman" w:hAnsi="Times New Roman" w:cs="Times New Roman"/>
          <w:color w:val="000000" w:themeColor="text1"/>
        </w:rPr>
        <w:t>artifactId</w:t>
      </w:r>
      <w:proofErr w:type="spellEnd"/>
      <w:r w:rsidRPr="00C43882">
        <w:rPr>
          <w:rFonts w:ascii="Times New Roman" w:hAnsi="Times New Roman" w:cs="Times New Roman"/>
          <w:color w:val="000000" w:themeColor="text1"/>
        </w:rPr>
        <w:t>&gt;spring-boot-starter-test&lt;/</w:t>
      </w:r>
      <w:proofErr w:type="spellStart"/>
      <w:r w:rsidRPr="00C43882">
        <w:rPr>
          <w:rFonts w:ascii="Times New Roman" w:hAnsi="Times New Roman" w:cs="Times New Roman"/>
          <w:color w:val="000000" w:themeColor="text1"/>
        </w:rPr>
        <w:t>artifactId</w:t>
      </w:r>
      <w:proofErr w:type="spellEnd"/>
      <w:r w:rsidRPr="00C43882">
        <w:rPr>
          <w:rFonts w:ascii="Times New Roman" w:hAnsi="Times New Roman" w:cs="Times New Roman"/>
          <w:color w:val="000000" w:themeColor="text1"/>
        </w:rPr>
        <w:t>&gt;</w:t>
      </w:r>
    </w:p>
    <w:p w14:paraId="73665F3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&lt;scope&gt;test&lt;/scope&gt;</w:t>
      </w:r>
    </w:p>
    <w:p w14:paraId="395F840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2059635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&lt;/dependencies&gt;</w:t>
      </w:r>
    </w:p>
    <w:p w14:paraId="204546D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&lt;/project&gt;</w:t>
      </w:r>
    </w:p>
    <w:p w14:paraId="1CBC7DF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6C7D5BE0">
          <v:rect id="_x0000_i1106" style="width:0;height:1.5pt" o:hralign="center" o:hrstd="t" o:hr="t" fillcolor="#a0a0a0" stroked="f"/>
        </w:pict>
      </w:r>
    </w:p>
    <w:p w14:paraId="0638C22D"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11. Testing the API</w:t>
      </w:r>
    </w:p>
    <w:p w14:paraId="4A7DE53B"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POST</w:t>
      </w:r>
      <w:r w:rsidRPr="00C43882">
        <w:rPr>
          <w:rFonts w:ascii="Times New Roman" w:hAnsi="Times New Roman" w:cs="Times New Roman"/>
          <w:color w:val="000000" w:themeColor="text1"/>
        </w:rPr>
        <w:t xml:space="preserve"> /</w:t>
      </w:r>
      <w:proofErr w:type="spellStart"/>
      <w:r w:rsidRPr="00C43882">
        <w:rPr>
          <w:rFonts w:ascii="Times New Roman" w:hAnsi="Times New Roman" w:cs="Times New Roman"/>
          <w:color w:val="000000" w:themeColor="text1"/>
        </w:rPr>
        <w:t>api</w:t>
      </w:r>
      <w:proofErr w:type="spellEnd"/>
      <w:r w:rsidRPr="00C43882">
        <w:rPr>
          <w:rFonts w:ascii="Times New Roman" w:hAnsi="Times New Roman" w:cs="Times New Roman"/>
          <w:color w:val="000000" w:themeColor="text1"/>
        </w:rPr>
        <w:t>/flights – Add a new flight</w:t>
      </w:r>
    </w:p>
    <w:p w14:paraId="5ACFDAB4"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GET</w:t>
      </w:r>
      <w:r w:rsidRPr="00C43882">
        <w:rPr>
          <w:rFonts w:ascii="Times New Roman" w:hAnsi="Times New Roman" w:cs="Times New Roman"/>
          <w:color w:val="000000" w:themeColor="text1"/>
        </w:rPr>
        <w:t xml:space="preserve"> /</w:t>
      </w:r>
      <w:proofErr w:type="spellStart"/>
      <w:r w:rsidRPr="00C43882">
        <w:rPr>
          <w:rFonts w:ascii="Times New Roman" w:hAnsi="Times New Roman" w:cs="Times New Roman"/>
          <w:color w:val="000000" w:themeColor="text1"/>
        </w:rPr>
        <w:t>api</w:t>
      </w:r>
      <w:proofErr w:type="spellEnd"/>
      <w:r w:rsidRPr="00C43882">
        <w:rPr>
          <w:rFonts w:ascii="Times New Roman" w:hAnsi="Times New Roman" w:cs="Times New Roman"/>
          <w:color w:val="000000" w:themeColor="text1"/>
        </w:rPr>
        <w:t>/flights – Get all flights</w:t>
      </w:r>
    </w:p>
    <w:p w14:paraId="73061629"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GET</w:t>
      </w:r>
      <w:r w:rsidRPr="00C43882">
        <w:rPr>
          <w:rFonts w:ascii="Times New Roman" w:hAnsi="Times New Roman" w:cs="Times New Roman"/>
          <w:color w:val="000000" w:themeColor="text1"/>
        </w:rPr>
        <w:t xml:space="preserve"> /</w:t>
      </w:r>
      <w:proofErr w:type="spellStart"/>
      <w:r w:rsidRPr="00C43882">
        <w:rPr>
          <w:rFonts w:ascii="Times New Roman" w:hAnsi="Times New Roman" w:cs="Times New Roman"/>
          <w:color w:val="000000" w:themeColor="text1"/>
        </w:rPr>
        <w:t>api</w:t>
      </w:r>
      <w:proofErr w:type="spellEnd"/>
      <w:r w:rsidRPr="00C43882">
        <w:rPr>
          <w:rFonts w:ascii="Times New Roman" w:hAnsi="Times New Roman" w:cs="Times New Roman"/>
          <w:color w:val="000000" w:themeColor="text1"/>
        </w:rPr>
        <w:t>/flights/{id} – Get flight by ID</w:t>
      </w:r>
    </w:p>
    <w:p w14:paraId="4B8D1CE1"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PUT</w:t>
      </w:r>
      <w:r w:rsidRPr="00C43882">
        <w:rPr>
          <w:rFonts w:ascii="Times New Roman" w:hAnsi="Times New Roman" w:cs="Times New Roman"/>
          <w:color w:val="000000" w:themeColor="text1"/>
        </w:rPr>
        <w:t xml:space="preserve"> /</w:t>
      </w:r>
      <w:proofErr w:type="spellStart"/>
      <w:r w:rsidRPr="00C43882">
        <w:rPr>
          <w:rFonts w:ascii="Times New Roman" w:hAnsi="Times New Roman" w:cs="Times New Roman"/>
          <w:color w:val="000000" w:themeColor="text1"/>
        </w:rPr>
        <w:t>api</w:t>
      </w:r>
      <w:proofErr w:type="spellEnd"/>
      <w:r w:rsidRPr="00C43882">
        <w:rPr>
          <w:rFonts w:ascii="Times New Roman" w:hAnsi="Times New Roman" w:cs="Times New Roman"/>
          <w:color w:val="000000" w:themeColor="text1"/>
        </w:rPr>
        <w:t>/flights/{id} – Update flight</w:t>
      </w:r>
    </w:p>
    <w:p w14:paraId="7F99B27C"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DELETE</w:t>
      </w:r>
      <w:r w:rsidRPr="00C43882">
        <w:rPr>
          <w:rFonts w:ascii="Times New Roman" w:hAnsi="Times New Roman" w:cs="Times New Roman"/>
          <w:color w:val="000000" w:themeColor="text1"/>
        </w:rPr>
        <w:t xml:space="preserve"> /</w:t>
      </w:r>
      <w:proofErr w:type="spellStart"/>
      <w:r w:rsidRPr="00C43882">
        <w:rPr>
          <w:rFonts w:ascii="Times New Roman" w:hAnsi="Times New Roman" w:cs="Times New Roman"/>
          <w:color w:val="000000" w:themeColor="text1"/>
        </w:rPr>
        <w:t>api</w:t>
      </w:r>
      <w:proofErr w:type="spellEnd"/>
      <w:r w:rsidRPr="00C43882">
        <w:rPr>
          <w:rFonts w:ascii="Times New Roman" w:hAnsi="Times New Roman" w:cs="Times New Roman"/>
          <w:color w:val="000000" w:themeColor="text1"/>
        </w:rPr>
        <w:t>/flights/{id} – Delete flight</w:t>
      </w:r>
    </w:p>
    <w:p w14:paraId="46613B9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203A8B9A">
          <v:rect id="_x0000_i1107" style="width:0;height:1.5pt" o:hralign="center" o:hrstd="t" o:hr="t" fillcolor="#a0a0a0" stroked="f"/>
        </w:pict>
      </w:r>
    </w:p>
    <w:p w14:paraId="1B377269"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12. Conclusion</w:t>
      </w:r>
    </w:p>
    <w:p w14:paraId="392CF13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The Airline Management System illustrates how to create a robust backend system using Spring Boot. It follows a layered architecture and clean coding principles, and serves as a practical starting point for real-world airline or transportation service applications.</w:t>
      </w:r>
    </w:p>
    <w:p w14:paraId="0C2EF1B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pict w14:anchorId="010A43BA">
          <v:rect id="_x0000_i1108" style="width:0;height:1.5pt" o:hralign="center" o:hrstd="t" o:hr="t" fillcolor="#a0a0a0" stroked="f"/>
        </w:pict>
      </w:r>
    </w:p>
    <w:p w14:paraId="7FFB1945"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13. References</w:t>
      </w:r>
    </w:p>
    <w:p w14:paraId="5F056393"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6" w:tgtFrame="_new" w:history="1">
        <w:r w:rsidRPr="00C43882">
          <w:rPr>
            <w:rStyle w:val="Hyperlink"/>
            <w:rFonts w:ascii="Times New Roman" w:hAnsi="Times New Roman" w:cs="Times New Roman"/>
          </w:rPr>
          <w:t>https://spring.io/projects/spring-boot</w:t>
        </w:r>
      </w:hyperlink>
    </w:p>
    <w:p w14:paraId="6CC9F3D0"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7" w:tgtFrame="_new" w:history="1">
        <w:r w:rsidRPr="00C43882">
          <w:rPr>
            <w:rStyle w:val="Hyperlink"/>
            <w:rFonts w:ascii="Times New Roman" w:hAnsi="Times New Roman" w:cs="Times New Roman"/>
          </w:rPr>
          <w:t>https://docs.spring.io/spring-boot/docs/current/reference/html/</w:t>
        </w:r>
      </w:hyperlink>
    </w:p>
    <w:p w14:paraId="1A9B649B"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8" w:tgtFrame="_new" w:history="1">
        <w:r w:rsidRPr="00C43882">
          <w:rPr>
            <w:rStyle w:val="Hyperlink"/>
            <w:rFonts w:ascii="Times New Roman" w:hAnsi="Times New Roman" w:cs="Times New Roman"/>
          </w:rPr>
          <w:t>https://www.baeldung.com/spring-boot-crud-thymeleaf</w:t>
        </w:r>
      </w:hyperlink>
    </w:p>
    <w:p w14:paraId="566F5377"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9" w:tgtFrame="_new" w:history="1">
        <w:r w:rsidRPr="00C43882">
          <w:rPr>
            <w:rStyle w:val="Hyperlink"/>
            <w:rFonts w:ascii="Times New Roman" w:hAnsi="Times New Roman" w:cs="Times New Roman"/>
          </w:rPr>
          <w:t>https://www.geeksforgeeks.org/spring-boot-crud-operations/</w:t>
        </w:r>
      </w:hyperlink>
    </w:p>
    <w:p w14:paraId="07E1EF2D"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10" w:tgtFrame="_new" w:history="1">
        <w:r w:rsidRPr="00C43882">
          <w:rPr>
            <w:rStyle w:val="Hyperlink"/>
            <w:rFonts w:ascii="Times New Roman" w:hAnsi="Times New Roman" w:cs="Times New Roman"/>
          </w:rPr>
          <w:t>https://www.javatpoint.com/spring-boot-crud-example</w:t>
        </w:r>
      </w:hyperlink>
    </w:p>
    <w:p w14:paraId="4D4081EE" w14:textId="6E8BDD0C" w:rsidR="00C508B3" w:rsidRPr="00BB6B63" w:rsidRDefault="00C508B3" w:rsidP="00C43882">
      <w:pPr>
        <w:pStyle w:val="ListBullet"/>
        <w:numPr>
          <w:ilvl w:val="0"/>
          <w:numId w:val="0"/>
        </w:numPr>
        <w:ind w:left="360"/>
        <w:rPr>
          <w:rFonts w:ascii="Times New Roman" w:hAnsi="Times New Roman" w:cs="Times New Roman"/>
          <w:color w:val="000000" w:themeColor="text1"/>
        </w:rPr>
      </w:pPr>
    </w:p>
    <w:sectPr w:rsidR="00C508B3" w:rsidRPr="00BB6B63" w:rsidSect="001F7EC7">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22139C"/>
    <w:multiLevelType w:val="multilevel"/>
    <w:tmpl w:val="0542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05127"/>
    <w:multiLevelType w:val="multilevel"/>
    <w:tmpl w:val="FB0A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F0CBB"/>
    <w:multiLevelType w:val="multilevel"/>
    <w:tmpl w:val="13B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33442"/>
    <w:multiLevelType w:val="multilevel"/>
    <w:tmpl w:val="F84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696157">
    <w:abstractNumId w:val="8"/>
  </w:num>
  <w:num w:numId="2" w16cid:durableId="321588194">
    <w:abstractNumId w:val="6"/>
  </w:num>
  <w:num w:numId="3" w16cid:durableId="1555891869">
    <w:abstractNumId w:val="5"/>
  </w:num>
  <w:num w:numId="4" w16cid:durableId="2100985790">
    <w:abstractNumId w:val="4"/>
  </w:num>
  <w:num w:numId="5" w16cid:durableId="615910930">
    <w:abstractNumId w:val="7"/>
  </w:num>
  <w:num w:numId="6" w16cid:durableId="514926556">
    <w:abstractNumId w:val="3"/>
  </w:num>
  <w:num w:numId="7" w16cid:durableId="1594166670">
    <w:abstractNumId w:val="2"/>
  </w:num>
  <w:num w:numId="8" w16cid:durableId="306321553">
    <w:abstractNumId w:val="1"/>
  </w:num>
  <w:num w:numId="9" w16cid:durableId="1763262488">
    <w:abstractNumId w:val="0"/>
  </w:num>
  <w:num w:numId="10" w16cid:durableId="1607882266">
    <w:abstractNumId w:val="10"/>
  </w:num>
  <w:num w:numId="11" w16cid:durableId="1878085618">
    <w:abstractNumId w:val="12"/>
  </w:num>
  <w:num w:numId="12" w16cid:durableId="42802437">
    <w:abstractNumId w:val="9"/>
  </w:num>
  <w:num w:numId="13" w16cid:durableId="1841310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575F"/>
    <w:rsid w:val="0015074B"/>
    <w:rsid w:val="001F7EC7"/>
    <w:rsid w:val="0029639D"/>
    <w:rsid w:val="00326F90"/>
    <w:rsid w:val="003C2154"/>
    <w:rsid w:val="00805CBB"/>
    <w:rsid w:val="00A80DAF"/>
    <w:rsid w:val="00AA1D8D"/>
    <w:rsid w:val="00B47730"/>
    <w:rsid w:val="00BB6B63"/>
    <w:rsid w:val="00C43882"/>
    <w:rsid w:val="00C508B3"/>
    <w:rsid w:val="00C92EC8"/>
    <w:rsid w:val="00CB0664"/>
    <w:rsid w:val="00D969BD"/>
    <w:rsid w:val="00E015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75FF38"/>
  <w14:defaultImageDpi w14:val="300"/>
  <w15:docId w15:val="{C05B9C50-9822-44F2-AD4F-0D16DE19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43882"/>
    <w:rPr>
      <w:color w:val="0000FF" w:themeColor="hyperlink"/>
      <w:u w:val="single"/>
    </w:rPr>
  </w:style>
  <w:style w:type="character" w:styleId="UnresolvedMention">
    <w:name w:val="Unresolved Mention"/>
    <w:basedOn w:val="DefaultParagraphFont"/>
    <w:uiPriority w:val="99"/>
    <w:semiHidden/>
    <w:unhideWhenUsed/>
    <w:rsid w:val="00C43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21892">
      <w:bodyDiv w:val="1"/>
      <w:marLeft w:val="0"/>
      <w:marRight w:val="0"/>
      <w:marTop w:val="0"/>
      <w:marBottom w:val="0"/>
      <w:divBdr>
        <w:top w:val="none" w:sz="0" w:space="0" w:color="auto"/>
        <w:left w:val="none" w:sz="0" w:space="0" w:color="auto"/>
        <w:bottom w:val="none" w:sz="0" w:space="0" w:color="auto"/>
        <w:right w:val="none" w:sz="0" w:space="0" w:color="auto"/>
      </w:divBdr>
      <w:divsChild>
        <w:div w:id="1656489777">
          <w:marLeft w:val="0"/>
          <w:marRight w:val="0"/>
          <w:marTop w:val="0"/>
          <w:marBottom w:val="0"/>
          <w:divBdr>
            <w:top w:val="none" w:sz="0" w:space="0" w:color="auto"/>
            <w:left w:val="none" w:sz="0" w:space="0" w:color="auto"/>
            <w:bottom w:val="none" w:sz="0" w:space="0" w:color="auto"/>
            <w:right w:val="none" w:sz="0" w:space="0" w:color="auto"/>
          </w:divBdr>
          <w:divsChild>
            <w:div w:id="687676210">
              <w:marLeft w:val="0"/>
              <w:marRight w:val="0"/>
              <w:marTop w:val="0"/>
              <w:marBottom w:val="0"/>
              <w:divBdr>
                <w:top w:val="none" w:sz="0" w:space="0" w:color="auto"/>
                <w:left w:val="none" w:sz="0" w:space="0" w:color="auto"/>
                <w:bottom w:val="none" w:sz="0" w:space="0" w:color="auto"/>
                <w:right w:val="none" w:sz="0" w:space="0" w:color="auto"/>
              </w:divBdr>
            </w:div>
            <w:div w:id="1793282813">
              <w:marLeft w:val="0"/>
              <w:marRight w:val="0"/>
              <w:marTop w:val="0"/>
              <w:marBottom w:val="0"/>
              <w:divBdr>
                <w:top w:val="none" w:sz="0" w:space="0" w:color="auto"/>
                <w:left w:val="none" w:sz="0" w:space="0" w:color="auto"/>
                <w:bottom w:val="none" w:sz="0" w:space="0" w:color="auto"/>
                <w:right w:val="none" w:sz="0" w:space="0" w:color="auto"/>
              </w:divBdr>
              <w:divsChild>
                <w:div w:id="481430805">
                  <w:marLeft w:val="0"/>
                  <w:marRight w:val="0"/>
                  <w:marTop w:val="0"/>
                  <w:marBottom w:val="0"/>
                  <w:divBdr>
                    <w:top w:val="none" w:sz="0" w:space="0" w:color="auto"/>
                    <w:left w:val="none" w:sz="0" w:space="0" w:color="auto"/>
                    <w:bottom w:val="none" w:sz="0" w:space="0" w:color="auto"/>
                    <w:right w:val="none" w:sz="0" w:space="0" w:color="auto"/>
                  </w:divBdr>
                  <w:divsChild>
                    <w:div w:id="14963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359">
              <w:marLeft w:val="0"/>
              <w:marRight w:val="0"/>
              <w:marTop w:val="0"/>
              <w:marBottom w:val="0"/>
              <w:divBdr>
                <w:top w:val="none" w:sz="0" w:space="0" w:color="auto"/>
                <w:left w:val="none" w:sz="0" w:space="0" w:color="auto"/>
                <w:bottom w:val="none" w:sz="0" w:space="0" w:color="auto"/>
                <w:right w:val="none" w:sz="0" w:space="0" w:color="auto"/>
              </w:divBdr>
            </w:div>
          </w:divsChild>
        </w:div>
        <w:div w:id="221252914">
          <w:marLeft w:val="0"/>
          <w:marRight w:val="0"/>
          <w:marTop w:val="0"/>
          <w:marBottom w:val="0"/>
          <w:divBdr>
            <w:top w:val="none" w:sz="0" w:space="0" w:color="auto"/>
            <w:left w:val="none" w:sz="0" w:space="0" w:color="auto"/>
            <w:bottom w:val="none" w:sz="0" w:space="0" w:color="auto"/>
            <w:right w:val="none" w:sz="0" w:space="0" w:color="auto"/>
          </w:divBdr>
          <w:divsChild>
            <w:div w:id="1777477646">
              <w:marLeft w:val="0"/>
              <w:marRight w:val="0"/>
              <w:marTop w:val="0"/>
              <w:marBottom w:val="0"/>
              <w:divBdr>
                <w:top w:val="none" w:sz="0" w:space="0" w:color="auto"/>
                <w:left w:val="none" w:sz="0" w:space="0" w:color="auto"/>
                <w:bottom w:val="none" w:sz="0" w:space="0" w:color="auto"/>
                <w:right w:val="none" w:sz="0" w:space="0" w:color="auto"/>
              </w:divBdr>
            </w:div>
            <w:div w:id="432433513">
              <w:marLeft w:val="0"/>
              <w:marRight w:val="0"/>
              <w:marTop w:val="0"/>
              <w:marBottom w:val="0"/>
              <w:divBdr>
                <w:top w:val="none" w:sz="0" w:space="0" w:color="auto"/>
                <w:left w:val="none" w:sz="0" w:space="0" w:color="auto"/>
                <w:bottom w:val="none" w:sz="0" w:space="0" w:color="auto"/>
                <w:right w:val="none" w:sz="0" w:space="0" w:color="auto"/>
              </w:divBdr>
              <w:divsChild>
                <w:div w:id="909392367">
                  <w:marLeft w:val="0"/>
                  <w:marRight w:val="0"/>
                  <w:marTop w:val="0"/>
                  <w:marBottom w:val="0"/>
                  <w:divBdr>
                    <w:top w:val="none" w:sz="0" w:space="0" w:color="auto"/>
                    <w:left w:val="none" w:sz="0" w:space="0" w:color="auto"/>
                    <w:bottom w:val="none" w:sz="0" w:space="0" w:color="auto"/>
                    <w:right w:val="none" w:sz="0" w:space="0" w:color="auto"/>
                  </w:divBdr>
                  <w:divsChild>
                    <w:div w:id="7909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384">
              <w:marLeft w:val="0"/>
              <w:marRight w:val="0"/>
              <w:marTop w:val="0"/>
              <w:marBottom w:val="0"/>
              <w:divBdr>
                <w:top w:val="none" w:sz="0" w:space="0" w:color="auto"/>
                <w:left w:val="none" w:sz="0" w:space="0" w:color="auto"/>
                <w:bottom w:val="none" w:sz="0" w:space="0" w:color="auto"/>
                <w:right w:val="none" w:sz="0" w:space="0" w:color="auto"/>
              </w:divBdr>
            </w:div>
          </w:divsChild>
        </w:div>
        <w:div w:id="967395198">
          <w:marLeft w:val="0"/>
          <w:marRight w:val="0"/>
          <w:marTop w:val="0"/>
          <w:marBottom w:val="0"/>
          <w:divBdr>
            <w:top w:val="none" w:sz="0" w:space="0" w:color="auto"/>
            <w:left w:val="none" w:sz="0" w:space="0" w:color="auto"/>
            <w:bottom w:val="none" w:sz="0" w:space="0" w:color="auto"/>
            <w:right w:val="none" w:sz="0" w:space="0" w:color="auto"/>
          </w:divBdr>
          <w:divsChild>
            <w:div w:id="1296522352">
              <w:marLeft w:val="0"/>
              <w:marRight w:val="0"/>
              <w:marTop w:val="0"/>
              <w:marBottom w:val="0"/>
              <w:divBdr>
                <w:top w:val="none" w:sz="0" w:space="0" w:color="auto"/>
                <w:left w:val="none" w:sz="0" w:space="0" w:color="auto"/>
                <w:bottom w:val="none" w:sz="0" w:space="0" w:color="auto"/>
                <w:right w:val="none" w:sz="0" w:space="0" w:color="auto"/>
              </w:divBdr>
            </w:div>
            <w:div w:id="1806698319">
              <w:marLeft w:val="0"/>
              <w:marRight w:val="0"/>
              <w:marTop w:val="0"/>
              <w:marBottom w:val="0"/>
              <w:divBdr>
                <w:top w:val="none" w:sz="0" w:space="0" w:color="auto"/>
                <w:left w:val="none" w:sz="0" w:space="0" w:color="auto"/>
                <w:bottom w:val="none" w:sz="0" w:space="0" w:color="auto"/>
                <w:right w:val="none" w:sz="0" w:space="0" w:color="auto"/>
              </w:divBdr>
              <w:divsChild>
                <w:div w:id="1789199163">
                  <w:marLeft w:val="0"/>
                  <w:marRight w:val="0"/>
                  <w:marTop w:val="0"/>
                  <w:marBottom w:val="0"/>
                  <w:divBdr>
                    <w:top w:val="none" w:sz="0" w:space="0" w:color="auto"/>
                    <w:left w:val="none" w:sz="0" w:space="0" w:color="auto"/>
                    <w:bottom w:val="none" w:sz="0" w:space="0" w:color="auto"/>
                    <w:right w:val="none" w:sz="0" w:space="0" w:color="auto"/>
                  </w:divBdr>
                  <w:divsChild>
                    <w:div w:id="17597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2023">
              <w:marLeft w:val="0"/>
              <w:marRight w:val="0"/>
              <w:marTop w:val="0"/>
              <w:marBottom w:val="0"/>
              <w:divBdr>
                <w:top w:val="none" w:sz="0" w:space="0" w:color="auto"/>
                <w:left w:val="none" w:sz="0" w:space="0" w:color="auto"/>
                <w:bottom w:val="none" w:sz="0" w:space="0" w:color="auto"/>
                <w:right w:val="none" w:sz="0" w:space="0" w:color="auto"/>
              </w:divBdr>
            </w:div>
          </w:divsChild>
        </w:div>
        <w:div w:id="1442914828">
          <w:marLeft w:val="0"/>
          <w:marRight w:val="0"/>
          <w:marTop w:val="0"/>
          <w:marBottom w:val="0"/>
          <w:divBdr>
            <w:top w:val="none" w:sz="0" w:space="0" w:color="auto"/>
            <w:left w:val="none" w:sz="0" w:space="0" w:color="auto"/>
            <w:bottom w:val="none" w:sz="0" w:space="0" w:color="auto"/>
            <w:right w:val="none" w:sz="0" w:space="0" w:color="auto"/>
          </w:divBdr>
          <w:divsChild>
            <w:div w:id="1550410474">
              <w:marLeft w:val="0"/>
              <w:marRight w:val="0"/>
              <w:marTop w:val="0"/>
              <w:marBottom w:val="0"/>
              <w:divBdr>
                <w:top w:val="none" w:sz="0" w:space="0" w:color="auto"/>
                <w:left w:val="none" w:sz="0" w:space="0" w:color="auto"/>
                <w:bottom w:val="none" w:sz="0" w:space="0" w:color="auto"/>
                <w:right w:val="none" w:sz="0" w:space="0" w:color="auto"/>
              </w:divBdr>
            </w:div>
            <w:div w:id="1688867368">
              <w:marLeft w:val="0"/>
              <w:marRight w:val="0"/>
              <w:marTop w:val="0"/>
              <w:marBottom w:val="0"/>
              <w:divBdr>
                <w:top w:val="none" w:sz="0" w:space="0" w:color="auto"/>
                <w:left w:val="none" w:sz="0" w:space="0" w:color="auto"/>
                <w:bottom w:val="none" w:sz="0" w:space="0" w:color="auto"/>
                <w:right w:val="none" w:sz="0" w:space="0" w:color="auto"/>
              </w:divBdr>
              <w:divsChild>
                <w:div w:id="412358784">
                  <w:marLeft w:val="0"/>
                  <w:marRight w:val="0"/>
                  <w:marTop w:val="0"/>
                  <w:marBottom w:val="0"/>
                  <w:divBdr>
                    <w:top w:val="none" w:sz="0" w:space="0" w:color="auto"/>
                    <w:left w:val="none" w:sz="0" w:space="0" w:color="auto"/>
                    <w:bottom w:val="none" w:sz="0" w:space="0" w:color="auto"/>
                    <w:right w:val="none" w:sz="0" w:space="0" w:color="auto"/>
                  </w:divBdr>
                  <w:divsChild>
                    <w:div w:id="11370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8106">
              <w:marLeft w:val="0"/>
              <w:marRight w:val="0"/>
              <w:marTop w:val="0"/>
              <w:marBottom w:val="0"/>
              <w:divBdr>
                <w:top w:val="none" w:sz="0" w:space="0" w:color="auto"/>
                <w:left w:val="none" w:sz="0" w:space="0" w:color="auto"/>
                <w:bottom w:val="none" w:sz="0" w:space="0" w:color="auto"/>
                <w:right w:val="none" w:sz="0" w:space="0" w:color="auto"/>
              </w:divBdr>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943457054">
              <w:marLeft w:val="0"/>
              <w:marRight w:val="0"/>
              <w:marTop w:val="0"/>
              <w:marBottom w:val="0"/>
              <w:divBdr>
                <w:top w:val="none" w:sz="0" w:space="0" w:color="auto"/>
                <w:left w:val="none" w:sz="0" w:space="0" w:color="auto"/>
                <w:bottom w:val="none" w:sz="0" w:space="0" w:color="auto"/>
                <w:right w:val="none" w:sz="0" w:space="0" w:color="auto"/>
              </w:divBdr>
            </w:div>
            <w:div w:id="862473373">
              <w:marLeft w:val="0"/>
              <w:marRight w:val="0"/>
              <w:marTop w:val="0"/>
              <w:marBottom w:val="0"/>
              <w:divBdr>
                <w:top w:val="none" w:sz="0" w:space="0" w:color="auto"/>
                <w:left w:val="none" w:sz="0" w:space="0" w:color="auto"/>
                <w:bottom w:val="none" w:sz="0" w:space="0" w:color="auto"/>
                <w:right w:val="none" w:sz="0" w:space="0" w:color="auto"/>
              </w:divBdr>
              <w:divsChild>
                <w:div w:id="879974451">
                  <w:marLeft w:val="0"/>
                  <w:marRight w:val="0"/>
                  <w:marTop w:val="0"/>
                  <w:marBottom w:val="0"/>
                  <w:divBdr>
                    <w:top w:val="none" w:sz="0" w:space="0" w:color="auto"/>
                    <w:left w:val="none" w:sz="0" w:space="0" w:color="auto"/>
                    <w:bottom w:val="none" w:sz="0" w:space="0" w:color="auto"/>
                    <w:right w:val="none" w:sz="0" w:space="0" w:color="auto"/>
                  </w:divBdr>
                  <w:divsChild>
                    <w:div w:id="4376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7329">
              <w:marLeft w:val="0"/>
              <w:marRight w:val="0"/>
              <w:marTop w:val="0"/>
              <w:marBottom w:val="0"/>
              <w:divBdr>
                <w:top w:val="none" w:sz="0" w:space="0" w:color="auto"/>
                <w:left w:val="none" w:sz="0" w:space="0" w:color="auto"/>
                <w:bottom w:val="none" w:sz="0" w:space="0" w:color="auto"/>
                <w:right w:val="none" w:sz="0" w:space="0" w:color="auto"/>
              </w:divBdr>
            </w:div>
          </w:divsChild>
        </w:div>
        <w:div w:id="168721152">
          <w:marLeft w:val="0"/>
          <w:marRight w:val="0"/>
          <w:marTop w:val="0"/>
          <w:marBottom w:val="0"/>
          <w:divBdr>
            <w:top w:val="none" w:sz="0" w:space="0" w:color="auto"/>
            <w:left w:val="none" w:sz="0" w:space="0" w:color="auto"/>
            <w:bottom w:val="none" w:sz="0" w:space="0" w:color="auto"/>
            <w:right w:val="none" w:sz="0" w:space="0" w:color="auto"/>
          </w:divBdr>
          <w:divsChild>
            <w:div w:id="735668431">
              <w:marLeft w:val="0"/>
              <w:marRight w:val="0"/>
              <w:marTop w:val="0"/>
              <w:marBottom w:val="0"/>
              <w:divBdr>
                <w:top w:val="none" w:sz="0" w:space="0" w:color="auto"/>
                <w:left w:val="none" w:sz="0" w:space="0" w:color="auto"/>
                <w:bottom w:val="none" w:sz="0" w:space="0" w:color="auto"/>
                <w:right w:val="none" w:sz="0" w:space="0" w:color="auto"/>
              </w:divBdr>
            </w:div>
            <w:div w:id="1395273802">
              <w:marLeft w:val="0"/>
              <w:marRight w:val="0"/>
              <w:marTop w:val="0"/>
              <w:marBottom w:val="0"/>
              <w:divBdr>
                <w:top w:val="none" w:sz="0" w:space="0" w:color="auto"/>
                <w:left w:val="none" w:sz="0" w:space="0" w:color="auto"/>
                <w:bottom w:val="none" w:sz="0" w:space="0" w:color="auto"/>
                <w:right w:val="none" w:sz="0" w:space="0" w:color="auto"/>
              </w:divBdr>
              <w:divsChild>
                <w:div w:id="1883907193">
                  <w:marLeft w:val="0"/>
                  <w:marRight w:val="0"/>
                  <w:marTop w:val="0"/>
                  <w:marBottom w:val="0"/>
                  <w:divBdr>
                    <w:top w:val="none" w:sz="0" w:space="0" w:color="auto"/>
                    <w:left w:val="none" w:sz="0" w:space="0" w:color="auto"/>
                    <w:bottom w:val="none" w:sz="0" w:space="0" w:color="auto"/>
                    <w:right w:val="none" w:sz="0" w:space="0" w:color="auto"/>
                  </w:divBdr>
                  <w:divsChild>
                    <w:div w:id="1069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1892">
              <w:marLeft w:val="0"/>
              <w:marRight w:val="0"/>
              <w:marTop w:val="0"/>
              <w:marBottom w:val="0"/>
              <w:divBdr>
                <w:top w:val="none" w:sz="0" w:space="0" w:color="auto"/>
                <w:left w:val="none" w:sz="0" w:space="0" w:color="auto"/>
                <w:bottom w:val="none" w:sz="0" w:space="0" w:color="auto"/>
                <w:right w:val="none" w:sz="0" w:space="0" w:color="auto"/>
              </w:divBdr>
            </w:div>
          </w:divsChild>
        </w:div>
        <w:div w:id="917908931">
          <w:marLeft w:val="0"/>
          <w:marRight w:val="0"/>
          <w:marTop w:val="0"/>
          <w:marBottom w:val="0"/>
          <w:divBdr>
            <w:top w:val="none" w:sz="0" w:space="0" w:color="auto"/>
            <w:left w:val="none" w:sz="0" w:space="0" w:color="auto"/>
            <w:bottom w:val="none" w:sz="0" w:space="0" w:color="auto"/>
            <w:right w:val="none" w:sz="0" w:space="0" w:color="auto"/>
          </w:divBdr>
          <w:divsChild>
            <w:div w:id="1595936256">
              <w:marLeft w:val="0"/>
              <w:marRight w:val="0"/>
              <w:marTop w:val="0"/>
              <w:marBottom w:val="0"/>
              <w:divBdr>
                <w:top w:val="none" w:sz="0" w:space="0" w:color="auto"/>
                <w:left w:val="none" w:sz="0" w:space="0" w:color="auto"/>
                <w:bottom w:val="none" w:sz="0" w:space="0" w:color="auto"/>
                <w:right w:val="none" w:sz="0" w:space="0" w:color="auto"/>
              </w:divBdr>
            </w:div>
            <w:div w:id="1456217084">
              <w:marLeft w:val="0"/>
              <w:marRight w:val="0"/>
              <w:marTop w:val="0"/>
              <w:marBottom w:val="0"/>
              <w:divBdr>
                <w:top w:val="none" w:sz="0" w:space="0" w:color="auto"/>
                <w:left w:val="none" w:sz="0" w:space="0" w:color="auto"/>
                <w:bottom w:val="none" w:sz="0" w:space="0" w:color="auto"/>
                <w:right w:val="none" w:sz="0" w:space="0" w:color="auto"/>
              </w:divBdr>
              <w:divsChild>
                <w:div w:id="461078509">
                  <w:marLeft w:val="0"/>
                  <w:marRight w:val="0"/>
                  <w:marTop w:val="0"/>
                  <w:marBottom w:val="0"/>
                  <w:divBdr>
                    <w:top w:val="none" w:sz="0" w:space="0" w:color="auto"/>
                    <w:left w:val="none" w:sz="0" w:space="0" w:color="auto"/>
                    <w:bottom w:val="none" w:sz="0" w:space="0" w:color="auto"/>
                    <w:right w:val="none" w:sz="0" w:space="0" w:color="auto"/>
                  </w:divBdr>
                  <w:divsChild>
                    <w:div w:id="4107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9872">
      <w:bodyDiv w:val="1"/>
      <w:marLeft w:val="0"/>
      <w:marRight w:val="0"/>
      <w:marTop w:val="0"/>
      <w:marBottom w:val="0"/>
      <w:divBdr>
        <w:top w:val="none" w:sz="0" w:space="0" w:color="auto"/>
        <w:left w:val="none" w:sz="0" w:space="0" w:color="auto"/>
        <w:bottom w:val="none" w:sz="0" w:space="0" w:color="auto"/>
        <w:right w:val="none" w:sz="0" w:space="0" w:color="auto"/>
      </w:divBdr>
      <w:divsChild>
        <w:div w:id="81412721">
          <w:marLeft w:val="0"/>
          <w:marRight w:val="0"/>
          <w:marTop w:val="0"/>
          <w:marBottom w:val="0"/>
          <w:divBdr>
            <w:top w:val="none" w:sz="0" w:space="0" w:color="auto"/>
            <w:left w:val="none" w:sz="0" w:space="0" w:color="auto"/>
            <w:bottom w:val="none" w:sz="0" w:space="0" w:color="auto"/>
            <w:right w:val="none" w:sz="0" w:space="0" w:color="auto"/>
          </w:divBdr>
          <w:divsChild>
            <w:div w:id="835387537">
              <w:marLeft w:val="0"/>
              <w:marRight w:val="0"/>
              <w:marTop w:val="0"/>
              <w:marBottom w:val="0"/>
              <w:divBdr>
                <w:top w:val="none" w:sz="0" w:space="0" w:color="auto"/>
                <w:left w:val="none" w:sz="0" w:space="0" w:color="auto"/>
                <w:bottom w:val="none" w:sz="0" w:space="0" w:color="auto"/>
                <w:right w:val="none" w:sz="0" w:space="0" w:color="auto"/>
              </w:divBdr>
            </w:div>
            <w:div w:id="242028818">
              <w:marLeft w:val="0"/>
              <w:marRight w:val="0"/>
              <w:marTop w:val="0"/>
              <w:marBottom w:val="0"/>
              <w:divBdr>
                <w:top w:val="none" w:sz="0" w:space="0" w:color="auto"/>
                <w:left w:val="none" w:sz="0" w:space="0" w:color="auto"/>
                <w:bottom w:val="none" w:sz="0" w:space="0" w:color="auto"/>
                <w:right w:val="none" w:sz="0" w:space="0" w:color="auto"/>
              </w:divBdr>
              <w:divsChild>
                <w:div w:id="366610096">
                  <w:marLeft w:val="0"/>
                  <w:marRight w:val="0"/>
                  <w:marTop w:val="0"/>
                  <w:marBottom w:val="0"/>
                  <w:divBdr>
                    <w:top w:val="none" w:sz="0" w:space="0" w:color="auto"/>
                    <w:left w:val="none" w:sz="0" w:space="0" w:color="auto"/>
                    <w:bottom w:val="none" w:sz="0" w:space="0" w:color="auto"/>
                    <w:right w:val="none" w:sz="0" w:space="0" w:color="auto"/>
                  </w:divBdr>
                  <w:divsChild>
                    <w:div w:id="12380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555">
              <w:marLeft w:val="0"/>
              <w:marRight w:val="0"/>
              <w:marTop w:val="0"/>
              <w:marBottom w:val="0"/>
              <w:divBdr>
                <w:top w:val="none" w:sz="0" w:space="0" w:color="auto"/>
                <w:left w:val="none" w:sz="0" w:space="0" w:color="auto"/>
                <w:bottom w:val="none" w:sz="0" w:space="0" w:color="auto"/>
                <w:right w:val="none" w:sz="0" w:space="0" w:color="auto"/>
              </w:divBdr>
            </w:div>
          </w:divsChild>
        </w:div>
        <w:div w:id="315187521">
          <w:marLeft w:val="0"/>
          <w:marRight w:val="0"/>
          <w:marTop w:val="0"/>
          <w:marBottom w:val="0"/>
          <w:divBdr>
            <w:top w:val="none" w:sz="0" w:space="0" w:color="auto"/>
            <w:left w:val="none" w:sz="0" w:space="0" w:color="auto"/>
            <w:bottom w:val="none" w:sz="0" w:space="0" w:color="auto"/>
            <w:right w:val="none" w:sz="0" w:space="0" w:color="auto"/>
          </w:divBdr>
          <w:divsChild>
            <w:div w:id="116873740">
              <w:marLeft w:val="0"/>
              <w:marRight w:val="0"/>
              <w:marTop w:val="0"/>
              <w:marBottom w:val="0"/>
              <w:divBdr>
                <w:top w:val="none" w:sz="0" w:space="0" w:color="auto"/>
                <w:left w:val="none" w:sz="0" w:space="0" w:color="auto"/>
                <w:bottom w:val="none" w:sz="0" w:space="0" w:color="auto"/>
                <w:right w:val="none" w:sz="0" w:space="0" w:color="auto"/>
              </w:divBdr>
            </w:div>
            <w:div w:id="449276331">
              <w:marLeft w:val="0"/>
              <w:marRight w:val="0"/>
              <w:marTop w:val="0"/>
              <w:marBottom w:val="0"/>
              <w:divBdr>
                <w:top w:val="none" w:sz="0" w:space="0" w:color="auto"/>
                <w:left w:val="none" w:sz="0" w:space="0" w:color="auto"/>
                <w:bottom w:val="none" w:sz="0" w:space="0" w:color="auto"/>
                <w:right w:val="none" w:sz="0" w:space="0" w:color="auto"/>
              </w:divBdr>
              <w:divsChild>
                <w:div w:id="1793740479">
                  <w:marLeft w:val="0"/>
                  <w:marRight w:val="0"/>
                  <w:marTop w:val="0"/>
                  <w:marBottom w:val="0"/>
                  <w:divBdr>
                    <w:top w:val="none" w:sz="0" w:space="0" w:color="auto"/>
                    <w:left w:val="none" w:sz="0" w:space="0" w:color="auto"/>
                    <w:bottom w:val="none" w:sz="0" w:space="0" w:color="auto"/>
                    <w:right w:val="none" w:sz="0" w:space="0" w:color="auto"/>
                  </w:divBdr>
                  <w:divsChild>
                    <w:div w:id="7393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9885">
              <w:marLeft w:val="0"/>
              <w:marRight w:val="0"/>
              <w:marTop w:val="0"/>
              <w:marBottom w:val="0"/>
              <w:divBdr>
                <w:top w:val="none" w:sz="0" w:space="0" w:color="auto"/>
                <w:left w:val="none" w:sz="0" w:space="0" w:color="auto"/>
                <w:bottom w:val="none" w:sz="0" w:space="0" w:color="auto"/>
                <w:right w:val="none" w:sz="0" w:space="0" w:color="auto"/>
              </w:divBdr>
            </w:div>
          </w:divsChild>
        </w:div>
        <w:div w:id="1730763128">
          <w:marLeft w:val="0"/>
          <w:marRight w:val="0"/>
          <w:marTop w:val="0"/>
          <w:marBottom w:val="0"/>
          <w:divBdr>
            <w:top w:val="none" w:sz="0" w:space="0" w:color="auto"/>
            <w:left w:val="none" w:sz="0" w:space="0" w:color="auto"/>
            <w:bottom w:val="none" w:sz="0" w:space="0" w:color="auto"/>
            <w:right w:val="none" w:sz="0" w:space="0" w:color="auto"/>
          </w:divBdr>
          <w:divsChild>
            <w:div w:id="623851732">
              <w:marLeft w:val="0"/>
              <w:marRight w:val="0"/>
              <w:marTop w:val="0"/>
              <w:marBottom w:val="0"/>
              <w:divBdr>
                <w:top w:val="none" w:sz="0" w:space="0" w:color="auto"/>
                <w:left w:val="none" w:sz="0" w:space="0" w:color="auto"/>
                <w:bottom w:val="none" w:sz="0" w:space="0" w:color="auto"/>
                <w:right w:val="none" w:sz="0" w:space="0" w:color="auto"/>
              </w:divBdr>
            </w:div>
            <w:div w:id="543835605">
              <w:marLeft w:val="0"/>
              <w:marRight w:val="0"/>
              <w:marTop w:val="0"/>
              <w:marBottom w:val="0"/>
              <w:divBdr>
                <w:top w:val="none" w:sz="0" w:space="0" w:color="auto"/>
                <w:left w:val="none" w:sz="0" w:space="0" w:color="auto"/>
                <w:bottom w:val="none" w:sz="0" w:space="0" w:color="auto"/>
                <w:right w:val="none" w:sz="0" w:space="0" w:color="auto"/>
              </w:divBdr>
              <w:divsChild>
                <w:div w:id="1491218126">
                  <w:marLeft w:val="0"/>
                  <w:marRight w:val="0"/>
                  <w:marTop w:val="0"/>
                  <w:marBottom w:val="0"/>
                  <w:divBdr>
                    <w:top w:val="none" w:sz="0" w:space="0" w:color="auto"/>
                    <w:left w:val="none" w:sz="0" w:space="0" w:color="auto"/>
                    <w:bottom w:val="none" w:sz="0" w:space="0" w:color="auto"/>
                    <w:right w:val="none" w:sz="0" w:space="0" w:color="auto"/>
                  </w:divBdr>
                  <w:divsChild>
                    <w:div w:id="7586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006">
              <w:marLeft w:val="0"/>
              <w:marRight w:val="0"/>
              <w:marTop w:val="0"/>
              <w:marBottom w:val="0"/>
              <w:divBdr>
                <w:top w:val="none" w:sz="0" w:space="0" w:color="auto"/>
                <w:left w:val="none" w:sz="0" w:space="0" w:color="auto"/>
                <w:bottom w:val="none" w:sz="0" w:space="0" w:color="auto"/>
                <w:right w:val="none" w:sz="0" w:space="0" w:color="auto"/>
              </w:divBdr>
            </w:div>
          </w:divsChild>
        </w:div>
        <w:div w:id="211775883">
          <w:marLeft w:val="0"/>
          <w:marRight w:val="0"/>
          <w:marTop w:val="0"/>
          <w:marBottom w:val="0"/>
          <w:divBdr>
            <w:top w:val="none" w:sz="0" w:space="0" w:color="auto"/>
            <w:left w:val="none" w:sz="0" w:space="0" w:color="auto"/>
            <w:bottom w:val="none" w:sz="0" w:space="0" w:color="auto"/>
            <w:right w:val="none" w:sz="0" w:space="0" w:color="auto"/>
          </w:divBdr>
          <w:divsChild>
            <w:div w:id="1664511307">
              <w:marLeft w:val="0"/>
              <w:marRight w:val="0"/>
              <w:marTop w:val="0"/>
              <w:marBottom w:val="0"/>
              <w:divBdr>
                <w:top w:val="none" w:sz="0" w:space="0" w:color="auto"/>
                <w:left w:val="none" w:sz="0" w:space="0" w:color="auto"/>
                <w:bottom w:val="none" w:sz="0" w:space="0" w:color="auto"/>
                <w:right w:val="none" w:sz="0" w:space="0" w:color="auto"/>
              </w:divBdr>
            </w:div>
            <w:div w:id="552887820">
              <w:marLeft w:val="0"/>
              <w:marRight w:val="0"/>
              <w:marTop w:val="0"/>
              <w:marBottom w:val="0"/>
              <w:divBdr>
                <w:top w:val="none" w:sz="0" w:space="0" w:color="auto"/>
                <w:left w:val="none" w:sz="0" w:space="0" w:color="auto"/>
                <w:bottom w:val="none" w:sz="0" w:space="0" w:color="auto"/>
                <w:right w:val="none" w:sz="0" w:space="0" w:color="auto"/>
              </w:divBdr>
              <w:divsChild>
                <w:div w:id="1609508510">
                  <w:marLeft w:val="0"/>
                  <w:marRight w:val="0"/>
                  <w:marTop w:val="0"/>
                  <w:marBottom w:val="0"/>
                  <w:divBdr>
                    <w:top w:val="none" w:sz="0" w:space="0" w:color="auto"/>
                    <w:left w:val="none" w:sz="0" w:space="0" w:color="auto"/>
                    <w:bottom w:val="none" w:sz="0" w:space="0" w:color="auto"/>
                    <w:right w:val="none" w:sz="0" w:space="0" w:color="auto"/>
                  </w:divBdr>
                  <w:divsChild>
                    <w:div w:id="713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1556">
              <w:marLeft w:val="0"/>
              <w:marRight w:val="0"/>
              <w:marTop w:val="0"/>
              <w:marBottom w:val="0"/>
              <w:divBdr>
                <w:top w:val="none" w:sz="0" w:space="0" w:color="auto"/>
                <w:left w:val="none" w:sz="0" w:space="0" w:color="auto"/>
                <w:bottom w:val="none" w:sz="0" w:space="0" w:color="auto"/>
                <w:right w:val="none" w:sz="0" w:space="0" w:color="auto"/>
              </w:divBdr>
            </w:div>
          </w:divsChild>
        </w:div>
        <w:div w:id="1484734928">
          <w:marLeft w:val="0"/>
          <w:marRight w:val="0"/>
          <w:marTop w:val="0"/>
          <w:marBottom w:val="0"/>
          <w:divBdr>
            <w:top w:val="none" w:sz="0" w:space="0" w:color="auto"/>
            <w:left w:val="none" w:sz="0" w:space="0" w:color="auto"/>
            <w:bottom w:val="none" w:sz="0" w:space="0" w:color="auto"/>
            <w:right w:val="none" w:sz="0" w:space="0" w:color="auto"/>
          </w:divBdr>
          <w:divsChild>
            <w:div w:id="18971107">
              <w:marLeft w:val="0"/>
              <w:marRight w:val="0"/>
              <w:marTop w:val="0"/>
              <w:marBottom w:val="0"/>
              <w:divBdr>
                <w:top w:val="none" w:sz="0" w:space="0" w:color="auto"/>
                <w:left w:val="none" w:sz="0" w:space="0" w:color="auto"/>
                <w:bottom w:val="none" w:sz="0" w:space="0" w:color="auto"/>
                <w:right w:val="none" w:sz="0" w:space="0" w:color="auto"/>
              </w:divBdr>
            </w:div>
            <w:div w:id="601231535">
              <w:marLeft w:val="0"/>
              <w:marRight w:val="0"/>
              <w:marTop w:val="0"/>
              <w:marBottom w:val="0"/>
              <w:divBdr>
                <w:top w:val="none" w:sz="0" w:space="0" w:color="auto"/>
                <w:left w:val="none" w:sz="0" w:space="0" w:color="auto"/>
                <w:bottom w:val="none" w:sz="0" w:space="0" w:color="auto"/>
                <w:right w:val="none" w:sz="0" w:space="0" w:color="auto"/>
              </w:divBdr>
              <w:divsChild>
                <w:div w:id="1031497202">
                  <w:marLeft w:val="0"/>
                  <w:marRight w:val="0"/>
                  <w:marTop w:val="0"/>
                  <w:marBottom w:val="0"/>
                  <w:divBdr>
                    <w:top w:val="none" w:sz="0" w:space="0" w:color="auto"/>
                    <w:left w:val="none" w:sz="0" w:space="0" w:color="auto"/>
                    <w:bottom w:val="none" w:sz="0" w:space="0" w:color="auto"/>
                    <w:right w:val="none" w:sz="0" w:space="0" w:color="auto"/>
                  </w:divBdr>
                  <w:divsChild>
                    <w:div w:id="4615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7065">
              <w:marLeft w:val="0"/>
              <w:marRight w:val="0"/>
              <w:marTop w:val="0"/>
              <w:marBottom w:val="0"/>
              <w:divBdr>
                <w:top w:val="none" w:sz="0" w:space="0" w:color="auto"/>
                <w:left w:val="none" w:sz="0" w:space="0" w:color="auto"/>
                <w:bottom w:val="none" w:sz="0" w:space="0" w:color="auto"/>
                <w:right w:val="none" w:sz="0" w:space="0" w:color="auto"/>
              </w:divBdr>
            </w:div>
          </w:divsChild>
        </w:div>
        <w:div w:id="864516740">
          <w:marLeft w:val="0"/>
          <w:marRight w:val="0"/>
          <w:marTop w:val="0"/>
          <w:marBottom w:val="0"/>
          <w:divBdr>
            <w:top w:val="none" w:sz="0" w:space="0" w:color="auto"/>
            <w:left w:val="none" w:sz="0" w:space="0" w:color="auto"/>
            <w:bottom w:val="none" w:sz="0" w:space="0" w:color="auto"/>
            <w:right w:val="none" w:sz="0" w:space="0" w:color="auto"/>
          </w:divBdr>
          <w:divsChild>
            <w:div w:id="1548831012">
              <w:marLeft w:val="0"/>
              <w:marRight w:val="0"/>
              <w:marTop w:val="0"/>
              <w:marBottom w:val="0"/>
              <w:divBdr>
                <w:top w:val="none" w:sz="0" w:space="0" w:color="auto"/>
                <w:left w:val="none" w:sz="0" w:space="0" w:color="auto"/>
                <w:bottom w:val="none" w:sz="0" w:space="0" w:color="auto"/>
                <w:right w:val="none" w:sz="0" w:space="0" w:color="auto"/>
              </w:divBdr>
            </w:div>
            <w:div w:id="1350257110">
              <w:marLeft w:val="0"/>
              <w:marRight w:val="0"/>
              <w:marTop w:val="0"/>
              <w:marBottom w:val="0"/>
              <w:divBdr>
                <w:top w:val="none" w:sz="0" w:space="0" w:color="auto"/>
                <w:left w:val="none" w:sz="0" w:space="0" w:color="auto"/>
                <w:bottom w:val="none" w:sz="0" w:space="0" w:color="auto"/>
                <w:right w:val="none" w:sz="0" w:space="0" w:color="auto"/>
              </w:divBdr>
              <w:divsChild>
                <w:div w:id="1019428827">
                  <w:marLeft w:val="0"/>
                  <w:marRight w:val="0"/>
                  <w:marTop w:val="0"/>
                  <w:marBottom w:val="0"/>
                  <w:divBdr>
                    <w:top w:val="none" w:sz="0" w:space="0" w:color="auto"/>
                    <w:left w:val="none" w:sz="0" w:space="0" w:color="auto"/>
                    <w:bottom w:val="none" w:sz="0" w:space="0" w:color="auto"/>
                    <w:right w:val="none" w:sz="0" w:space="0" w:color="auto"/>
                  </w:divBdr>
                  <w:divsChild>
                    <w:div w:id="4190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145">
              <w:marLeft w:val="0"/>
              <w:marRight w:val="0"/>
              <w:marTop w:val="0"/>
              <w:marBottom w:val="0"/>
              <w:divBdr>
                <w:top w:val="none" w:sz="0" w:space="0" w:color="auto"/>
                <w:left w:val="none" w:sz="0" w:space="0" w:color="auto"/>
                <w:bottom w:val="none" w:sz="0" w:space="0" w:color="auto"/>
                <w:right w:val="none" w:sz="0" w:space="0" w:color="auto"/>
              </w:divBdr>
            </w:div>
          </w:divsChild>
        </w:div>
        <w:div w:id="430245135">
          <w:marLeft w:val="0"/>
          <w:marRight w:val="0"/>
          <w:marTop w:val="0"/>
          <w:marBottom w:val="0"/>
          <w:divBdr>
            <w:top w:val="none" w:sz="0" w:space="0" w:color="auto"/>
            <w:left w:val="none" w:sz="0" w:space="0" w:color="auto"/>
            <w:bottom w:val="none" w:sz="0" w:space="0" w:color="auto"/>
            <w:right w:val="none" w:sz="0" w:space="0" w:color="auto"/>
          </w:divBdr>
          <w:divsChild>
            <w:div w:id="1388602363">
              <w:marLeft w:val="0"/>
              <w:marRight w:val="0"/>
              <w:marTop w:val="0"/>
              <w:marBottom w:val="0"/>
              <w:divBdr>
                <w:top w:val="none" w:sz="0" w:space="0" w:color="auto"/>
                <w:left w:val="none" w:sz="0" w:space="0" w:color="auto"/>
                <w:bottom w:val="none" w:sz="0" w:space="0" w:color="auto"/>
                <w:right w:val="none" w:sz="0" w:space="0" w:color="auto"/>
              </w:divBdr>
            </w:div>
            <w:div w:id="707486706">
              <w:marLeft w:val="0"/>
              <w:marRight w:val="0"/>
              <w:marTop w:val="0"/>
              <w:marBottom w:val="0"/>
              <w:divBdr>
                <w:top w:val="none" w:sz="0" w:space="0" w:color="auto"/>
                <w:left w:val="none" w:sz="0" w:space="0" w:color="auto"/>
                <w:bottom w:val="none" w:sz="0" w:space="0" w:color="auto"/>
                <w:right w:val="none" w:sz="0" w:space="0" w:color="auto"/>
              </w:divBdr>
              <w:divsChild>
                <w:div w:id="1648824195">
                  <w:marLeft w:val="0"/>
                  <w:marRight w:val="0"/>
                  <w:marTop w:val="0"/>
                  <w:marBottom w:val="0"/>
                  <w:divBdr>
                    <w:top w:val="none" w:sz="0" w:space="0" w:color="auto"/>
                    <w:left w:val="none" w:sz="0" w:space="0" w:color="auto"/>
                    <w:bottom w:val="none" w:sz="0" w:space="0" w:color="auto"/>
                    <w:right w:val="none" w:sz="0" w:space="0" w:color="auto"/>
                  </w:divBdr>
                  <w:divsChild>
                    <w:div w:id="922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boot-crud-thymeleaf" TargetMode="External"/><Relationship Id="rId3" Type="http://schemas.openxmlformats.org/officeDocument/2006/relationships/styles" Target="styles.xml"/><Relationship Id="rId7" Type="http://schemas.openxmlformats.org/officeDocument/2006/relationships/hyperlink" Target="https://docs.spring.io/spring-boot/docs/current/referenc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ring.io/projects/spring-boo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spring-boot-crud-example" TargetMode="External"/><Relationship Id="rId4" Type="http://schemas.openxmlformats.org/officeDocument/2006/relationships/settings" Target="settings.xml"/><Relationship Id="rId9" Type="http://schemas.openxmlformats.org/officeDocument/2006/relationships/hyperlink" Target="https://www.geeksforgeeks.org/spring-boot-crud-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534</Words>
  <Characters>6568</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generated by python-docx</dc:description>
  <cp:lastModifiedBy>Yash Labade</cp:lastModifiedBy>
  <cp:revision>5</cp:revision>
  <dcterms:created xsi:type="dcterms:W3CDTF">2025-05-08T14:42:00Z</dcterms:created>
  <dcterms:modified xsi:type="dcterms:W3CDTF">2025-05-09T16:31:00Z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10ac0f38-3dfc-4c26-99b9-783094427cb9</vt:lpwstr>
  </property>
</Properties>
</file>