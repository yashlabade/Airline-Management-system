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A1CA" w14:textId="5B12324D" w:rsidR="00593C51" w:rsidRPr="00D222E6" w:rsidRDefault="00BC2705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r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n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g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o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o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660954">
        <w:rPr>
          <w:rFonts w:ascii="Times New Roman" w:hAnsi="Times New Roman" w:cs="Times New Roman"/>
          <w:b/>
          <w:bCs/>
          <w:color w:val="000000" w:themeColor="text1"/>
        </w:rPr>
        <w:t>Airline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 Management System Documentation</w:t>
      </w:r>
    </w:p>
    <w:p w14:paraId="726DA596" w14:textId="2FFB2A3F" w:rsidR="00D222E6" w:rsidRPr="00D222E6" w:rsidRDefault="00D222E6" w:rsidP="00D222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Name: </w:t>
      </w:r>
      <w:r w:rsidR="0018695D">
        <w:rPr>
          <w:rFonts w:ascii="Times New Roman" w:hAnsi="Times New Roman" w:cs="Times New Roman"/>
          <w:b/>
          <w:bCs/>
          <w:color w:val="000000" w:themeColor="text1"/>
        </w:rPr>
        <w:t>Yash Labade</w:t>
      </w:r>
    </w:p>
    <w:p w14:paraId="73765836" w14:textId="19042776" w:rsidR="00D222E6" w:rsidRPr="00D222E6" w:rsidRDefault="00D222E6" w:rsidP="00D222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Roll No.: </w:t>
      </w:r>
      <w:r w:rsidR="0018695D">
        <w:rPr>
          <w:rFonts w:ascii="Times New Roman" w:hAnsi="Times New Roman" w:cs="Times New Roman"/>
          <w:b/>
          <w:bCs/>
          <w:color w:val="000000" w:themeColor="text1"/>
        </w:rPr>
        <w:t>92</w:t>
      </w:r>
    </w:p>
    <w:p w14:paraId="1E22FF0A" w14:textId="77777777" w:rsidR="00593C51" w:rsidRPr="00D222E6" w:rsidRDefault="00BC270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222E6">
        <w:rPr>
          <w:rFonts w:ascii="Times New Roman" w:hAnsi="Times New Roman" w:cs="Times New Roman"/>
          <w:color w:val="000000" w:themeColor="text1"/>
        </w:rPr>
        <w:t>1. Introduction</w:t>
      </w:r>
    </w:p>
    <w:p w14:paraId="744A84D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This documentation provides a detailed guide for creating an Airline Management System web application using Spring Boot. The purpose of this application is to manage airline resources, including flights, passengers, and bookings, with a user-friendly interface and RESTful APIs.</w:t>
      </w:r>
    </w:p>
    <w:p w14:paraId="69D66B5D" w14:textId="15B68BDF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61E1D162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2. Objectives</w:t>
      </w:r>
    </w:p>
    <w:p w14:paraId="2F2A8D72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create an airline management application using Spring Boot.</w:t>
      </w:r>
    </w:p>
    <w:p w14:paraId="0E811706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understand the structure of a Spring Boot project in a real-world scenario.</w:t>
      </w:r>
    </w:p>
    <w:p w14:paraId="095CF509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implement CRUD operations for flights and passengers.</w:t>
      </w:r>
    </w:p>
    <w:p w14:paraId="4E31020E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build and run RESTful web services for booking and cancellation.</w:t>
      </w:r>
    </w:p>
    <w:p w14:paraId="4928BE3C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learn how to configure persistence and test the application.</w:t>
      </w:r>
    </w:p>
    <w:p w14:paraId="3B16D3E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17A637FE">
          <v:rect id="_x0000_i1086" style="width:0;height:1.5pt" o:hralign="center" o:hrstd="t" o:hr="t" fillcolor="#a0a0a0" stroked="f"/>
        </w:pict>
      </w:r>
    </w:p>
    <w:p w14:paraId="75CBD8B2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3. Technologies Used</w:t>
      </w:r>
    </w:p>
    <w:p w14:paraId="28452312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Boot</w:t>
      </w:r>
    </w:p>
    <w:p w14:paraId="7F5F2D7F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 11 or higher</w:t>
      </w:r>
    </w:p>
    <w:p w14:paraId="016157AD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Maven</w:t>
      </w:r>
    </w:p>
    <w:p w14:paraId="0E6D491D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Web</w:t>
      </w:r>
    </w:p>
    <w:p w14:paraId="119A9908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Data JPA</w:t>
      </w:r>
    </w:p>
    <w:p w14:paraId="72ED8F6C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H2/MySQL Database</w:t>
      </w:r>
    </w:p>
    <w:p w14:paraId="1EA41DAE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IDE: IntelliJ IDEA / Eclipse</w:t>
      </w:r>
    </w:p>
    <w:p w14:paraId="19136C9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5EBEBB27">
          <v:rect id="_x0000_i1087" style="width:0;height:1.5pt" o:hralign="center" o:hrstd="t" o:hr="t" fillcolor="#a0a0a0" stroked="f"/>
        </w:pict>
      </w:r>
    </w:p>
    <w:p w14:paraId="193A72B1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4. Project Structure</w:t>
      </w:r>
    </w:p>
    <w:p w14:paraId="724EB7D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lastRenderedPageBreak/>
        <w:t>css</w:t>
      </w:r>
      <w:proofErr w:type="spellEnd"/>
    </w:p>
    <w:p w14:paraId="50F0384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2AACE9F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/</w:t>
      </w:r>
    </w:p>
    <w:p w14:paraId="46989C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/</w:t>
      </w:r>
    </w:p>
    <w:p w14:paraId="67BB5FD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├── main/</w:t>
      </w:r>
    </w:p>
    <w:p w14:paraId="1A5863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├── java/com/example/airline/</w:t>
      </w:r>
    </w:p>
    <w:p w14:paraId="4BF08ED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AirlineManagementSystemApplication.java</w:t>
      </w:r>
    </w:p>
    <w:p w14:paraId="66A392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controller/</w:t>
      </w:r>
    </w:p>
    <w:p w14:paraId="2C48BEB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FlightController.java</w:t>
      </w:r>
    </w:p>
    <w:p w14:paraId="7DC8DE1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PassengerController.java</w:t>
      </w:r>
    </w:p>
    <w:p w14:paraId="1DFD55B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└── BookingController.java</w:t>
      </w:r>
    </w:p>
    <w:p w14:paraId="1ACD8E2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model/</w:t>
      </w:r>
    </w:p>
    <w:p w14:paraId="5AD3CEC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Flight.java</w:t>
      </w:r>
    </w:p>
    <w:p w14:paraId="0AB17DB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Passenger.java</w:t>
      </w:r>
    </w:p>
    <w:p w14:paraId="5631B1B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└── Booking.java</w:t>
      </w:r>
    </w:p>
    <w:p w14:paraId="4B7CD06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└── repository/</w:t>
      </w:r>
    </w:p>
    <w:p w14:paraId="0E545F2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├── FlightRepository.java</w:t>
      </w:r>
    </w:p>
    <w:p w14:paraId="55D3438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├── PassengerRepository.java</w:t>
      </w:r>
    </w:p>
    <w:p w14:paraId="24D3065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└── BookingRepository.java</w:t>
      </w:r>
    </w:p>
    <w:p w14:paraId="4EA5E43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└── resources/</w:t>
      </w:r>
    </w:p>
    <w:p w14:paraId="4D319BF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│       └──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application.properties</w:t>
      </w:r>
      <w:proofErr w:type="spellEnd"/>
    </w:p>
    <w:p w14:paraId="033998E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├── pom.xml</w:t>
      </w:r>
    </w:p>
    <w:p w14:paraId="53AC33B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561EA3A1">
          <v:rect id="_x0000_i1088" style="width:0;height:1.5pt" o:hralign="center" o:hrstd="t" o:hr="t" fillcolor="#a0a0a0" stroked="f"/>
        </w:pict>
      </w:r>
    </w:p>
    <w:p w14:paraId="10487369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5. Main Application Class</w:t>
      </w:r>
    </w:p>
    <w:p w14:paraId="468046A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AirlineManagementSystemApplication.java</w:t>
      </w:r>
    </w:p>
    <w:p w14:paraId="422367C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6350575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lastRenderedPageBreak/>
        <w:t>CopyEdit</w:t>
      </w:r>
      <w:proofErr w:type="spellEnd"/>
    </w:p>
    <w:p w14:paraId="1C32901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com.example.airline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;</w:t>
      </w:r>
    </w:p>
    <w:p w14:paraId="5ACEE87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EB9382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org.springframework.boot.SpringApplication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;</w:t>
      </w:r>
    </w:p>
    <w:p w14:paraId="32AD2ED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org.springframework.boot.autoconfigure.SpringBootApplication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;</w:t>
      </w:r>
    </w:p>
    <w:p w14:paraId="38EA46F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0EB25F2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@SpringBootApplication</w:t>
      </w:r>
    </w:p>
    <w:p w14:paraId="6BF9560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AirlineManagementSystemApplication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 {</w:t>
      </w:r>
    </w:p>
    <w:p w14:paraId="5767065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public static void main(String[]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) {</w:t>
      </w:r>
    </w:p>
    <w:p w14:paraId="266C0F4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SpringApplication.run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AirlineManagementSystemApplication.class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);</w:t>
      </w:r>
    </w:p>
    <w:p w14:paraId="1A93DD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5B5CEF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}</w:t>
      </w:r>
    </w:p>
    <w:p w14:paraId="1AD111C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707836DF">
          <v:rect id="_x0000_i1089" style="width:0;height:1.5pt" o:hralign="center" o:hrstd="t" o:hr="t" fillcolor="#a0a0a0" stroked="f"/>
        </w:pict>
      </w:r>
    </w:p>
    <w:p w14:paraId="61A4B0EC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6. Controller Classes</w:t>
      </w:r>
    </w:p>
    <w:p w14:paraId="06244A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FlightController.java</w:t>
      </w:r>
    </w:p>
    <w:p w14:paraId="394D67A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698F513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3A2C282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@GetMapping("/flights")</w:t>
      </w:r>
    </w:p>
    <w:p w14:paraId="4B0DA40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List&lt;Flight&gt;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getAllFlights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() { ... }</w:t>
      </w:r>
    </w:p>
    <w:p w14:paraId="655A996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5FBBDDB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@PostMapping("/flights")</w:t>
      </w:r>
    </w:p>
    <w:p w14:paraId="45363C8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Flight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addFlight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(@RequestBody Flight flight) { ... }</w:t>
      </w:r>
    </w:p>
    <w:p w14:paraId="4CBDE37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PassengerController.java</w:t>
      </w:r>
    </w:p>
    <w:p w14:paraId="2BCBF17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49FB6CF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4D915BC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@GetMapping("/passengers")</w:t>
      </w:r>
    </w:p>
    <w:p w14:paraId="5C7A1B9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public List&lt;Passenger&gt;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getAllPassengers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() { ... }</w:t>
      </w:r>
    </w:p>
    <w:p w14:paraId="53820C5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3F20F35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@PostMapping("/passengers")</w:t>
      </w:r>
    </w:p>
    <w:p w14:paraId="6E2473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Passenger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addPassenger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(@RequestBody Passenger passenger) { ... }</w:t>
      </w:r>
    </w:p>
    <w:p w14:paraId="0772AAD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BookingController.java</w:t>
      </w:r>
    </w:p>
    <w:p w14:paraId="5511BFD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24F8A57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71F0BFB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@PostMapping("/book")</w:t>
      </w:r>
    </w:p>
    <w:p w14:paraId="3BF6ADA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Booking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bookFlight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(@RequestParam Long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flightId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, @RequestParam Long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passengerId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) { ... }</w:t>
      </w:r>
    </w:p>
    <w:p w14:paraId="017012D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390A18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@PostMapping("/cancel")</w:t>
      </w:r>
    </w:p>
    <w:p w14:paraId="1E91411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Booking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cancelBooking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(@RequestParam Long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bookingId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) { ... }</w:t>
      </w:r>
    </w:p>
    <w:p w14:paraId="457BB3A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4EDDEB9E">
          <v:rect id="_x0000_i1090" style="width:0;height:1.5pt" o:hralign="center" o:hrstd="t" o:hr="t" fillcolor="#a0a0a0" stroked="f"/>
        </w:pict>
      </w:r>
    </w:p>
    <w:p w14:paraId="35A7D766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 xml:space="preserve">7. </w:t>
      </w:r>
      <w:proofErr w:type="spellStart"/>
      <w:r w:rsidRPr="00B36B36">
        <w:rPr>
          <w:rFonts w:ascii="Times New Roman" w:hAnsi="Times New Roman" w:cs="Times New Roman"/>
          <w:b/>
          <w:bCs/>
          <w:color w:val="000000" w:themeColor="text1"/>
        </w:rPr>
        <w:t>application.properties</w:t>
      </w:r>
      <w:proofErr w:type="spellEnd"/>
    </w:p>
    <w:p w14:paraId="02FF33B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properties</w:t>
      </w:r>
    </w:p>
    <w:p w14:paraId="136F5D7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3260F58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# Database configuration</w:t>
      </w:r>
    </w:p>
    <w:p w14:paraId="4CB8D48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spring.datasource.url=jdbc:h2:mem:airlinedb</w:t>
      </w:r>
    </w:p>
    <w:p w14:paraId="69BD07C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spring.datasource.username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sa</w:t>
      </w:r>
      <w:proofErr w:type="spellEnd"/>
    </w:p>
    <w:p w14:paraId="13DFDF2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spring.datasource.password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</w:t>
      </w:r>
    </w:p>
    <w:p w14:paraId="0E813CD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spring.jpa.hibernate.ddl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-auto=update</w:t>
      </w:r>
    </w:p>
    <w:p w14:paraId="0F0854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32A4E7BD">
          <v:rect id="_x0000_i1091" style="width:0;height:1.5pt" o:hralign="center" o:hrstd="t" o:hr="t" fillcolor="#a0a0a0" stroked="f"/>
        </w:pict>
      </w:r>
    </w:p>
    <w:p w14:paraId="4DAF1137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8. Sample pom.xml</w:t>
      </w:r>
    </w:p>
    <w:p w14:paraId="5034544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xml</w:t>
      </w:r>
    </w:p>
    <w:p w14:paraId="0291235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1504D53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&lt;project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="http://maven.apache.org/POM/4.0.0"</w:t>
      </w:r>
    </w:p>
    <w:p w14:paraId="75752D7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        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xmlns:xsi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="http://www.w3.org/2001/XMLSchema-instance"</w:t>
      </w:r>
    </w:p>
    <w:p w14:paraId="2B5E612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xsi:schemaLocation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="http://maven.apache.org/POM/4.0.0</w:t>
      </w:r>
    </w:p>
    <w:p w14:paraId="5EC2327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http://maven.apache.org/xsd/maven-4.0.0.xsd"&gt;</w:t>
      </w:r>
    </w:p>
    <w:p w14:paraId="5B15FD0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&gt;4.0.0&lt;/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7597F50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com.example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61A06D2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6287656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&lt;version&gt;0.0.1-SNAPSHOT&lt;/version&gt;</w:t>
      </w:r>
    </w:p>
    <w:p w14:paraId="7F4AE9A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&lt;packaging&gt;jar&lt;/packaging&gt;</w:t>
      </w:r>
    </w:p>
    <w:p w14:paraId="77F28A7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2EB6557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&lt;dependencies&gt;</w:t>
      </w:r>
    </w:p>
    <w:p w14:paraId="23F886A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0535E4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6954DC4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&gt;spring-boot-starter-web&lt;/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77936DC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6DE6566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388DD72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3482F6D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&gt;spring-boot-starter-data-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1F45490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400ED1E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398692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&gt;com.h2database&lt;/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590616B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&gt;h2&lt;/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59A3453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67A4740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2B03165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&lt;/dependencies&gt;</w:t>
      </w:r>
    </w:p>
    <w:p w14:paraId="307CE87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2EFD7E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&lt;build&gt;</w:t>
      </w:r>
    </w:p>
    <w:p w14:paraId="063B9B1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        &lt;plugins&gt;</w:t>
      </w:r>
    </w:p>
    <w:p w14:paraId="37BA25E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7B4C4F7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3990F4C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&gt;spring-boot-maven-plugin&lt;/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090A3AE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&lt;/plugin&gt;</w:t>
      </w:r>
    </w:p>
    <w:p w14:paraId="6882588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&lt;/plugins&gt;</w:t>
      </w:r>
    </w:p>
    <w:p w14:paraId="6B8B1E1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&lt;/build&gt;</w:t>
      </w:r>
    </w:p>
    <w:p w14:paraId="530F2E0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&lt;/project&gt;</w:t>
      </w:r>
    </w:p>
    <w:p w14:paraId="0865A72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7B5B013E">
          <v:rect id="_x0000_i1092" style="width:0;height:1.5pt" o:hralign="center" o:hrstd="t" o:hr="t" fillcolor="#a0a0a0" stroked="f"/>
        </w:pict>
      </w:r>
    </w:p>
    <w:p w14:paraId="3ECB1AA7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9. How to Run the Application</w:t>
      </w:r>
    </w:p>
    <w:p w14:paraId="10CA4014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Open the project in your preferred IDE (IntelliJ IDEA, Eclipse).</w:t>
      </w:r>
    </w:p>
    <w:p w14:paraId="3A08F6B7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Build the project using Maven.</w:t>
      </w:r>
    </w:p>
    <w:p w14:paraId="04ED8DD8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Run the AirlineManagementSystemApplication.java main class.</w:t>
      </w:r>
    </w:p>
    <w:p w14:paraId="28675643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Open a web browser and go to http://localhost:8080/flights to view all flights.</w:t>
      </w:r>
    </w:p>
    <w:p w14:paraId="1F65040F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Use API testing tools (e.g., Postman) to test endpoints for adding flights, passengers, and bookings.</w:t>
      </w:r>
    </w:p>
    <w:p w14:paraId="0159846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6D4BA194">
          <v:rect id="_x0000_i1093" style="width:0;height:1.5pt" o:hralign="center" o:hrstd="t" o:hr="t" fillcolor="#a0a0a0" stroked="f"/>
        </w:pict>
      </w:r>
    </w:p>
    <w:p w14:paraId="623810F1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10. Conclusion</w:t>
      </w:r>
    </w:p>
    <w:p w14:paraId="1BEEE4F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This Airline Management System application demonstrates how to build a fully functional Spring Boot application with RESTful APIs. It covers project setup, data persistence, and core airline operations, making it a useful guide for understanding enterprise Java development.</w:t>
      </w:r>
    </w:p>
    <w:p w14:paraId="36D3916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pict w14:anchorId="0982A6ED">
          <v:rect id="_x0000_i1094" style="width:0;height:1.5pt" o:hralign="center" o:hrstd="t" o:hr="t" fillcolor="#a0a0a0" stroked="f"/>
        </w:pict>
      </w:r>
    </w:p>
    <w:p w14:paraId="6D7D1D69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11. References</w:t>
      </w:r>
    </w:p>
    <w:p w14:paraId="73DE49EA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6" w:tgtFrame="_new" w:history="1">
        <w:r w:rsidRPr="00B36B36">
          <w:rPr>
            <w:rStyle w:val="Hyperlink"/>
            <w:rFonts w:ascii="Times New Roman" w:hAnsi="Times New Roman" w:cs="Times New Roman"/>
          </w:rPr>
          <w:t>https://spring.io/guides/gs/spring-boot/</w:t>
        </w:r>
      </w:hyperlink>
    </w:p>
    <w:p w14:paraId="31C6911E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7" w:tgtFrame="_new" w:history="1">
        <w:r w:rsidRPr="00B36B36">
          <w:rPr>
            <w:rStyle w:val="Hyperlink"/>
            <w:rFonts w:ascii="Times New Roman" w:hAnsi="Times New Roman" w:cs="Times New Roman"/>
          </w:rPr>
          <w:t>https://www.baeldung.com/spring-boot-start</w:t>
        </w:r>
      </w:hyperlink>
    </w:p>
    <w:p w14:paraId="29B9F029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8" w:tgtFrame="_new" w:history="1">
        <w:r w:rsidRPr="00B36B36">
          <w:rPr>
            <w:rStyle w:val="Hyperlink"/>
            <w:rFonts w:ascii="Times New Roman" w:hAnsi="Times New Roman" w:cs="Times New Roman"/>
          </w:rPr>
          <w:t>https://docs.spring.io/spring-boot/docs/current/reference/htmlsingle/</w:t>
        </w:r>
      </w:hyperlink>
    </w:p>
    <w:p w14:paraId="5D3F1A94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9" w:tgtFrame="_new" w:history="1">
        <w:r w:rsidRPr="00B36B36">
          <w:rPr>
            <w:rStyle w:val="Hyperlink"/>
            <w:rFonts w:ascii="Times New Roman" w:hAnsi="Times New Roman" w:cs="Times New Roman"/>
          </w:rPr>
          <w:t>https://www.geeksforgeeks.org/spring-boot-restful-web-services/</w:t>
        </w:r>
      </w:hyperlink>
    </w:p>
    <w:p w14:paraId="58EB76C2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0" w:tgtFrame="_new" w:history="1">
        <w:r w:rsidRPr="00B36B36">
          <w:rPr>
            <w:rStyle w:val="Hyperlink"/>
            <w:rFonts w:ascii="Times New Roman" w:hAnsi="Times New Roman" w:cs="Times New Roman"/>
          </w:rPr>
          <w:t>https://www.javatpoint.com/spring-boot-crud-rest-api</w:t>
        </w:r>
      </w:hyperlink>
    </w:p>
    <w:p w14:paraId="54E54D39" w14:textId="23B8DE5F" w:rsidR="00593C51" w:rsidRPr="00D222E6" w:rsidRDefault="00BC2705">
      <w:pPr>
        <w:rPr>
          <w:rFonts w:ascii="Times New Roman" w:hAnsi="Times New Roman" w:cs="Times New Roman"/>
          <w:color w:val="000000" w:themeColor="text1"/>
        </w:rPr>
      </w:pPr>
      <w:r w:rsidRPr="00D222E6">
        <w:rPr>
          <w:rFonts w:ascii="Times New Roman" w:hAnsi="Times New Roman" w:cs="Times New Roman"/>
          <w:color w:val="000000" w:themeColor="text1"/>
        </w:rPr>
        <w:lastRenderedPageBreak/>
        <w:t>.</w:t>
      </w:r>
    </w:p>
    <w:p w14:paraId="1B8D383F" w14:textId="2E047BDC" w:rsidR="00593C51" w:rsidRPr="00D222E6" w:rsidRDefault="00593C51">
      <w:pPr>
        <w:rPr>
          <w:rFonts w:ascii="Times New Roman" w:hAnsi="Times New Roman" w:cs="Times New Roman"/>
          <w:color w:val="000000" w:themeColor="text1"/>
        </w:rPr>
      </w:pPr>
    </w:p>
    <w:sectPr w:rsidR="00593C51" w:rsidRPr="00D22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C5173D"/>
    <w:multiLevelType w:val="multilevel"/>
    <w:tmpl w:val="4C7E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36031"/>
    <w:multiLevelType w:val="multilevel"/>
    <w:tmpl w:val="ECD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57300"/>
    <w:multiLevelType w:val="multilevel"/>
    <w:tmpl w:val="1AF2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129D9"/>
    <w:multiLevelType w:val="multilevel"/>
    <w:tmpl w:val="63C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738472">
    <w:abstractNumId w:val="8"/>
  </w:num>
  <w:num w:numId="2" w16cid:durableId="178469563">
    <w:abstractNumId w:val="6"/>
  </w:num>
  <w:num w:numId="3" w16cid:durableId="1069040694">
    <w:abstractNumId w:val="5"/>
  </w:num>
  <w:num w:numId="4" w16cid:durableId="1087843823">
    <w:abstractNumId w:val="4"/>
  </w:num>
  <w:num w:numId="5" w16cid:durableId="766116531">
    <w:abstractNumId w:val="7"/>
  </w:num>
  <w:num w:numId="6" w16cid:durableId="1282490224">
    <w:abstractNumId w:val="3"/>
  </w:num>
  <w:num w:numId="7" w16cid:durableId="565381428">
    <w:abstractNumId w:val="2"/>
  </w:num>
  <w:num w:numId="8" w16cid:durableId="1989748960">
    <w:abstractNumId w:val="1"/>
  </w:num>
  <w:num w:numId="9" w16cid:durableId="162864569">
    <w:abstractNumId w:val="0"/>
  </w:num>
  <w:num w:numId="10" w16cid:durableId="1962950618">
    <w:abstractNumId w:val="10"/>
  </w:num>
  <w:num w:numId="11" w16cid:durableId="2055158901">
    <w:abstractNumId w:val="12"/>
  </w:num>
  <w:num w:numId="12" w16cid:durableId="766534140">
    <w:abstractNumId w:val="9"/>
  </w:num>
  <w:num w:numId="13" w16cid:durableId="72944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695D"/>
    <w:rsid w:val="0029639D"/>
    <w:rsid w:val="00326F90"/>
    <w:rsid w:val="0047416B"/>
    <w:rsid w:val="00593C51"/>
    <w:rsid w:val="00660954"/>
    <w:rsid w:val="009A1DBD"/>
    <w:rsid w:val="00AA1D8D"/>
    <w:rsid w:val="00B36B36"/>
    <w:rsid w:val="00B47730"/>
    <w:rsid w:val="00BC2705"/>
    <w:rsid w:val="00BC5A20"/>
    <w:rsid w:val="00CB0664"/>
    <w:rsid w:val="00D222E6"/>
    <w:rsid w:val="00FA0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10ED0"/>
  <w14:defaultImageDpi w14:val="300"/>
  <w15:docId w15:val="{63A22A92-5EFE-4C33-A642-E4871D2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6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eldung.com/spring-boot-star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pring-boot-crud-rest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boot-restful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476</Words>
  <Characters>4965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Yash Labade</cp:lastModifiedBy>
  <cp:revision>6</cp:revision>
  <dcterms:created xsi:type="dcterms:W3CDTF">2025-05-08T13:31:00Z</dcterms:created>
  <dcterms:modified xsi:type="dcterms:W3CDTF">2025-05-09T16:27:00Z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8862edf6-4bb4-4599-9eda-127a5cbfd443</vt:lpwstr>
  </property>
</Properties>
</file>