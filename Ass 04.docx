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67905" w14:textId="0B46E643" w:rsidR="00A63169" w:rsidRPr="0009560A" w:rsidRDefault="00426A97">
      <w:pPr>
        <w:pStyle w:val="Title"/>
        <w:rPr>
          <w:rFonts w:ascii="Times New Roman" w:hAnsi="Times New Roman" w:cs="Times New Roman"/>
          <w:color w:val="000000" w:themeColor="text1"/>
        </w:rPr>
      </w:pPr>
      <w:r>
        <w:rPr>
          <w:rFonts w:ascii="Times New Roman" w:hAnsi="Times New Roman" w:cs="Times New Roman"/>
          <w:color w:val="000000" w:themeColor="text1"/>
        </w:rPr>
        <w:t>Airline mana</w:t>
      </w:r>
      <w:r w:rsidR="00C45CA3">
        <w:rPr>
          <w:rFonts w:ascii="Times New Roman" w:hAnsi="Times New Roman" w:cs="Times New Roman"/>
          <w:color w:val="000000" w:themeColor="text1"/>
        </w:rPr>
        <w:t xml:space="preserve">gement System </w:t>
      </w:r>
    </w:p>
    <w:p w14:paraId="0CDD95ED" w14:textId="40B4FC75" w:rsidR="00A63169" w:rsidRPr="0009560A" w:rsidRDefault="002F274C">
      <w:pPr>
        <w:rPr>
          <w:rFonts w:ascii="Times New Roman" w:hAnsi="Times New Roman" w:cs="Times New Roman"/>
          <w:color w:val="000000" w:themeColor="text1"/>
        </w:rPr>
      </w:pPr>
      <w:r w:rsidRPr="0009560A">
        <w:rPr>
          <w:rFonts w:ascii="Times New Roman" w:hAnsi="Times New Roman" w:cs="Times New Roman"/>
          <w:color w:val="000000" w:themeColor="text1"/>
        </w:rPr>
        <w:t xml:space="preserve">Name: </w:t>
      </w:r>
      <w:r w:rsidR="00FE5AF7">
        <w:rPr>
          <w:rFonts w:ascii="Times New Roman" w:hAnsi="Times New Roman" w:cs="Times New Roman"/>
          <w:color w:val="000000" w:themeColor="text1"/>
        </w:rPr>
        <w:t>Yash Labade</w:t>
      </w:r>
    </w:p>
    <w:p w14:paraId="2BCD6829" w14:textId="1A687894" w:rsidR="00A63169" w:rsidRPr="0009560A" w:rsidRDefault="002F274C">
      <w:pPr>
        <w:rPr>
          <w:rFonts w:ascii="Times New Roman" w:hAnsi="Times New Roman" w:cs="Times New Roman"/>
          <w:color w:val="000000" w:themeColor="text1"/>
        </w:rPr>
      </w:pPr>
      <w:r w:rsidRPr="0009560A">
        <w:rPr>
          <w:rFonts w:ascii="Times New Roman" w:hAnsi="Times New Roman" w:cs="Times New Roman"/>
          <w:color w:val="000000" w:themeColor="text1"/>
        </w:rPr>
        <w:t xml:space="preserve">Roll No.: </w:t>
      </w:r>
      <w:r w:rsidR="00FE5AF7">
        <w:rPr>
          <w:rFonts w:ascii="Times New Roman" w:hAnsi="Times New Roman" w:cs="Times New Roman"/>
          <w:color w:val="000000" w:themeColor="text1"/>
        </w:rPr>
        <w:t>92</w:t>
      </w:r>
    </w:p>
    <w:p w14:paraId="0221B62E" w14:textId="77777777" w:rsidR="00A63169" w:rsidRDefault="002F274C">
      <w:pPr>
        <w:pStyle w:val="Heading1"/>
        <w:rPr>
          <w:rFonts w:ascii="Times New Roman" w:hAnsi="Times New Roman" w:cs="Times New Roman"/>
          <w:color w:val="000000" w:themeColor="text1"/>
        </w:rPr>
      </w:pPr>
      <w:r w:rsidRPr="0009560A">
        <w:rPr>
          <w:rFonts w:ascii="Times New Roman" w:hAnsi="Times New Roman" w:cs="Times New Roman"/>
          <w:color w:val="000000" w:themeColor="text1"/>
        </w:rPr>
        <w:t>Title</w:t>
      </w:r>
    </w:p>
    <w:p w14:paraId="75523E9A" w14:textId="77777777" w:rsidR="00C45CA3" w:rsidRPr="00C45CA3" w:rsidRDefault="00C45CA3" w:rsidP="00C45CA3">
      <w:pPr>
        <w:pStyle w:val="Title"/>
        <w:rPr>
          <w:rFonts w:ascii="Times New Roman" w:hAnsi="Times New Roman" w:cs="Times New Roman"/>
          <w:color w:val="000000" w:themeColor="text1"/>
          <w:sz w:val="24"/>
          <w:szCs w:val="24"/>
        </w:rPr>
      </w:pPr>
      <w:r w:rsidRPr="00C45CA3">
        <w:rPr>
          <w:rFonts w:ascii="Times New Roman" w:hAnsi="Times New Roman" w:cs="Times New Roman"/>
          <w:color w:val="000000" w:themeColor="text1"/>
          <w:sz w:val="24"/>
          <w:szCs w:val="24"/>
        </w:rPr>
        <w:t xml:space="preserve">Airline management System </w:t>
      </w:r>
    </w:p>
    <w:p w14:paraId="4F5B1C1C" w14:textId="77777777" w:rsidR="00C45CA3" w:rsidRPr="00C45CA3" w:rsidRDefault="00C45CA3" w:rsidP="00C45CA3"/>
    <w:p w14:paraId="3C1A241A"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This document outlines the implementation of an Airline Management System using Hibernate ORM in Java. It includes the setup, configuration, and execution of core airline functionalities like flight registration, passenger management, booking flights, canceling bookings, and viewing transaction history.</w:t>
      </w:r>
    </w:p>
    <w:p w14:paraId="51E7DDC6"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pict w14:anchorId="0BF516BA">
          <v:rect id="_x0000_i1073" style="width:0;height:1.5pt" o:hralign="center" o:hrstd="t" o:hr="t" fillcolor="#a0a0a0" stroked="f"/>
        </w:pict>
      </w:r>
    </w:p>
    <w:p w14:paraId="4733D716" w14:textId="77777777" w:rsidR="002F274C" w:rsidRPr="002F274C" w:rsidRDefault="002F274C" w:rsidP="002F274C">
      <w:pPr>
        <w:rPr>
          <w:rFonts w:ascii="Times New Roman" w:hAnsi="Times New Roman" w:cs="Times New Roman"/>
          <w:b/>
          <w:bCs/>
          <w:color w:val="000000" w:themeColor="text1"/>
        </w:rPr>
      </w:pPr>
      <w:r w:rsidRPr="002F274C">
        <w:rPr>
          <w:rFonts w:ascii="Times New Roman" w:hAnsi="Times New Roman" w:cs="Times New Roman"/>
          <w:b/>
          <w:bCs/>
          <w:color w:val="000000" w:themeColor="text1"/>
        </w:rPr>
        <w:t>Objective</w:t>
      </w:r>
    </w:p>
    <w:p w14:paraId="2ACF3EE2"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To develop an airline management system using Hibernate to demonstrate the use of object-relational mapping for database operations.</w:t>
      </w:r>
    </w:p>
    <w:p w14:paraId="6BAC4069"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pict w14:anchorId="54758ECC">
          <v:rect id="_x0000_i1074" style="width:0;height:1.5pt" o:hralign="center" o:hrstd="t" o:hr="t" fillcolor="#a0a0a0" stroked="f"/>
        </w:pict>
      </w:r>
    </w:p>
    <w:p w14:paraId="4A2FF3F4" w14:textId="77777777" w:rsidR="002F274C" w:rsidRPr="002F274C" w:rsidRDefault="002F274C" w:rsidP="002F274C">
      <w:pPr>
        <w:rPr>
          <w:rFonts w:ascii="Times New Roman" w:hAnsi="Times New Roman" w:cs="Times New Roman"/>
          <w:b/>
          <w:bCs/>
          <w:color w:val="000000" w:themeColor="text1"/>
        </w:rPr>
      </w:pPr>
      <w:r w:rsidRPr="002F274C">
        <w:rPr>
          <w:rFonts w:ascii="Times New Roman" w:hAnsi="Times New Roman" w:cs="Times New Roman"/>
          <w:b/>
          <w:bCs/>
          <w:color w:val="000000" w:themeColor="text1"/>
        </w:rPr>
        <w:t>Tools and Technologies Used</w:t>
      </w:r>
    </w:p>
    <w:p w14:paraId="2CAEC291" w14:textId="77777777" w:rsidR="002F274C" w:rsidRPr="002F274C" w:rsidRDefault="002F274C" w:rsidP="002F274C">
      <w:pPr>
        <w:numPr>
          <w:ilvl w:val="0"/>
          <w:numId w:val="10"/>
        </w:numPr>
        <w:rPr>
          <w:rFonts w:ascii="Times New Roman" w:hAnsi="Times New Roman" w:cs="Times New Roman"/>
          <w:color w:val="000000" w:themeColor="text1"/>
        </w:rPr>
      </w:pPr>
      <w:r w:rsidRPr="002F274C">
        <w:rPr>
          <w:rFonts w:ascii="Times New Roman" w:hAnsi="Times New Roman" w:cs="Times New Roman"/>
          <w:color w:val="000000" w:themeColor="text1"/>
        </w:rPr>
        <w:t>Java</w:t>
      </w:r>
    </w:p>
    <w:p w14:paraId="476AEFDE" w14:textId="77777777" w:rsidR="002F274C" w:rsidRPr="002F274C" w:rsidRDefault="002F274C" w:rsidP="002F274C">
      <w:pPr>
        <w:numPr>
          <w:ilvl w:val="0"/>
          <w:numId w:val="10"/>
        </w:numPr>
        <w:rPr>
          <w:rFonts w:ascii="Times New Roman" w:hAnsi="Times New Roman" w:cs="Times New Roman"/>
          <w:color w:val="000000" w:themeColor="text1"/>
        </w:rPr>
      </w:pPr>
      <w:r w:rsidRPr="002F274C">
        <w:rPr>
          <w:rFonts w:ascii="Times New Roman" w:hAnsi="Times New Roman" w:cs="Times New Roman"/>
          <w:color w:val="000000" w:themeColor="text1"/>
        </w:rPr>
        <w:t>Hibernate ORM</w:t>
      </w:r>
    </w:p>
    <w:p w14:paraId="6C810484" w14:textId="77777777" w:rsidR="002F274C" w:rsidRPr="002F274C" w:rsidRDefault="002F274C" w:rsidP="002F274C">
      <w:pPr>
        <w:numPr>
          <w:ilvl w:val="0"/>
          <w:numId w:val="10"/>
        </w:numPr>
        <w:rPr>
          <w:rFonts w:ascii="Times New Roman" w:hAnsi="Times New Roman" w:cs="Times New Roman"/>
          <w:color w:val="000000" w:themeColor="text1"/>
        </w:rPr>
      </w:pPr>
      <w:r w:rsidRPr="002F274C">
        <w:rPr>
          <w:rFonts w:ascii="Times New Roman" w:hAnsi="Times New Roman" w:cs="Times New Roman"/>
          <w:color w:val="000000" w:themeColor="text1"/>
        </w:rPr>
        <w:t>MySQL Database</w:t>
      </w:r>
    </w:p>
    <w:p w14:paraId="2C97393C" w14:textId="77777777" w:rsidR="002F274C" w:rsidRPr="002F274C" w:rsidRDefault="002F274C" w:rsidP="002F274C">
      <w:pPr>
        <w:numPr>
          <w:ilvl w:val="0"/>
          <w:numId w:val="10"/>
        </w:numPr>
        <w:rPr>
          <w:rFonts w:ascii="Times New Roman" w:hAnsi="Times New Roman" w:cs="Times New Roman"/>
          <w:color w:val="000000" w:themeColor="text1"/>
        </w:rPr>
      </w:pPr>
      <w:r w:rsidRPr="002F274C">
        <w:rPr>
          <w:rFonts w:ascii="Times New Roman" w:hAnsi="Times New Roman" w:cs="Times New Roman"/>
          <w:color w:val="000000" w:themeColor="text1"/>
        </w:rPr>
        <w:t>Maven</w:t>
      </w:r>
    </w:p>
    <w:p w14:paraId="407B813F" w14:textId="77777777" w:rsidR="002F274C" w:rsidRPr="002F274C" w:rsidRDefault="002F274C" w:rsidP="002F274C">
      <w:pPr>
        <w:numPr>
          <w:ilvl w:val="0"/>
          <w:numId w:val="10"/>
        </w:numPr>
        <w:rPr>
          <w:rFonts w:ascii="Times New Roman" w:hAnsi="Times New Roman" w:cs="Times New Roman"/>
          <w:color w:val="000000" w:themeColor="text1"/>
        </w:rPr>
      </w:pPr>
      <w:r w:rsidRPr="002F274C">
        <w:rPr>
          <w:rFonts w:ascii="Times New Roman" w:hAnsi="Times New Roman" w:cs="Times New Roman"/>
          <w:color w:val="000000" w:themeColor="text1"/>
        </w:rPr>
        <w:t>Eclipse/IntelliJ IDEA</w:t>
      </w:r>
    </w:p>
    <w:p w14:paraId="5D1A2E8B"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pict w14:anchorId="3CF40EE9">
          <v:rect id="_x0000_i1075" style="width:0;height:1.5pt" o:hralign="center" o:hrstd="t" o:hr="t" fillcolor="#a0a0a0" stroked="f"/>
        </w:pict>
      </w:r>
    </w:p>
    <w:p w14:paraId="50787079" w14:textId="77777777" w:rsidR="002F274C" w:rsidRPr="002F274C" w:rsidRDefault="002F274C" w:rsidP="002F274C">
      <w:pPr>
        <w:rPr>
          <w:rFonts w:ascii="Times New Roman" w:hAnsi="Times New Roman" w:cs="Times New Roman"/>
          <w:b/>
          <w:bCs/>
          <w:color w:val="000000" w:themeColor="text1"/>
        </w:rPr>
      </w:pPr>
      <w:r w:rsidRPr="002F274C">
        <w:rPr>
          <w:rFonts w:ascii="Times New Roman" w:hAnsi="Times New Roman" w:cs="Times New Roman"/>
          <w:b/>
          <w:bCs/>
          <w:color w:val="000000" w:themeColor="text1"/>
        </w:rPr>
        <w:t>System Requirements</w:t>
      </w:r>
    </w:p>
    <w:p w14:paraId="377FB3F7" w14:textId="77777777" w:rsidR="002F274C" w:rsidRPr="002F274C" w:rsidRDefault="002F274C" w:rsidP="002F274C">
      <w:pPr>
        <w:numPr>
          <w:ilvl w:val="0"/>
          <w:numId w:val="11"/>
        </w:numPr>
        <w:rPr>
          <w:rFonts w:ascii="Times New Roman" w:hAnsi="Times New Roman" w:cs="Times New Roman"/>
          <w:color w:val="000000" w:themeColor="text1"/>
        </w:rPr>
      </w:pPr>
      <w:r w:rsidRPr="002F274C">
        <w:rPr>
          <w:rFonts w:ascii="Times New Roman" w:hAnsi="Times New Roman" w:cs="Times New Roman"/>
          <w:color w:val="000000" w:themeColor="text1"/>
        </w:rPr>
        <w:t>JDK 8 or above</w:t>
      </w:r>
    </w:p>
    <w:p w14:paraId="3927D4AF" w14:textId="77777777" w:rsidR="002F274C" w:rsidRPr="002F274C" w:rsidRDefault="002F274C" w:rsidP="002F274C">
      <w:pPr>
        <w:numPr>
          <w:ilvl w:val="0"/>
          <w:numId w:val="11"/>
        </w:numPr>
        <w:rPr>
          <w:rFonts w:ascii="Times New Roman" w:hAnsi="Times New Roman" w:cs="Times New Roman"/>
          <w:color w:val="000000" w:themeColor="text1"/>
        </w:rPr>
      </w:pPr>
      <w:r w:rsidRPr="002F274C">
        <w:rPr>
          <w:rFonts w:ascii="Times New Roman" w:hAnsi="Times New Roman" w:cs="Times New Roman"/>
          <w:color w:val="000000" w:themeColor="text1"/>
        </w:rPr>
        <w:t>MySQL Server</w:t>
      </w:r>
    </w:p>
    <w:p w14:paraId="48172221" w14:textId="77777777" w:rsidR="002F274C" w:rsidRPr="002F274C" w:rsidRDefault="002F274C" w:rsidP="002F274C">
      <w:pPr>
        <w:numPr>
          <w:ilvl w:val="0"/>
          <w:numId w:val="11"/>
        </w:numPr>
        <w:rPr>
          <w:rFonts w:ascii="Times New Roman" w:hAnsi="Times New Roman" w:cs="Times New Roman"/>
          <w:color w:val="000000" w:themeColor="text1"/>
        </w:rPr>
      </w:pPr>
      <w:r w:rsidRPr="002F274C">
        <w:rPr>
          <w:rFonts w:ascii="Times New Roman" w:hAnsi="Times New Roman" w:cs="Times New Roman"/>
          <w:color w:val="000000" w:themeColor="text1"/>
        </w:rPr>
        <w:t>Hibernate Core Library</w:t>
      </w:r>
    </w:p>
    <w:p w14:paraId="3A851CB0" w14:textId="77777777" w:rsidR="002F274C" w:rsidRPr="002F274C" w:rsidRDefault="002F274C" w:rsidP="002F274C">
      <w:pPr>
        <w:numPr>
          <w:ilvl w:val="0"/>
          <w:numId w:val="11"/>
        </w:numPr>
        <w:rPr>
          <w:rFonts w:ascii="Times New Roman" w:hAnsi="Times New Roman" w:cs="Times New Roman"/>
          <w:color w:val="000000" w:themeColor="text1"/>
        </w:rPr>
      </w:pPr>
      <w:r w:rsidRPr="002F274C">
        <w:rPr>
          <w:rFonts w:ascii="Times New Roman" w:hAnsi="Times New Roman" w:cs="Times New Roman"/>
          <w:color w:val="000000" w:themeColor="text1"/>
        </w:rPr>
        <w:lastRenderedPageBreak/>
        <w:t>Maven for dependency management</w:t>
      </w:r>
    </w:p>
    <w:p w14:paraId="1FAA5778"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pict w14:anchorId="79ECE293">
          <v:rect id="_x0000_i1076" style="width:0;height:1.5pt" o:hralign="center" o:hrstd="t" o:hr="t" fillcolor="#a0a0a0" stroked="f"/>
        </w:pict>
      </w:r>
    </w:p>
    <w:p w14:paraId="64EA4DAA" w14:textId="77777777" w:rsidR="002F274C" w:rsidRPr="002F274C" w:rsidRDefault="002F274C" w:rsidP="002F274C">
      <w:pPr>
        <w:rPr>
          <w:rFonts w:ascii="Times New Roman" w:hAnsi="Times New Roman" w:cs="Times New Roman"/>
          <w:b/>
          <w:bCs/>
          <w:color w:val="000000" w:themeColor="text1"/>
        </w:rPr>
      </w:pPr>
      <w:r w:rsidRPr="002F274C">
        <w:rPr>
          <w:rFonts w:ascii="Times New Roman" w:hAnsi="Times New Roman" w:cs="Times New Roman"/>
          <w:b/>
          <w:bCs/>
          <w:color w:val="000000" w:themeColor="text1"/>
        </w:rPr>
        <w:t>System Design</w:t>
      </w:r>
    </w:p>
    <w:p w14:paraId="0BB26002"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The system includes the following major components:</w:t>
      </w:r>
    </w:p>
    <w:p w14:paraId="5519D9C2" w14:textId="77777777" w:rsidR="002F274C" w:rsidRPr="002F274C" w:rsidRDefault="002F274C" w:rsidP="002F274C">
      <w:pPr>
        <w:numPr>
          <w:ilvl w:val="0"/>
          <w:numId w:val="12"/>
        </w:numPr>
        <w:rPr>
          <w:rFonts w:ascii="Times New Roman" w:hAnsi="Times New Roman" w:cs="Times New Roman"/>
          <w:color w:val="000000" w:themeColor="text1"/>
        </w:rPr>
      </w:pPr>
      <w:r w:rsidRPr="002F274C">
        <w:rPr>
          <w:rFonts w:ascii="Times New Roman" w:hAnsi="Times New Roman" w:cs="Times New Roman"/>
          <w:color w:val="000000" w:themeColor="text1"/>
        </w:rPr>
        <w:t>Flight Entity</w:t>
      </w:r>
    </w:p>
    <w:p w14:paraId="5BC3C7AF" w14:textId="77777777" w:rsidR="002F274C" w:rsidRPr="002F274C" w:rsidRDefault="002F274C" w:rsidP="002F274C">
      <w:pPr>
        <w:numPr>
          <w:ilvl w:val="0"/>
          <w:numId w:val="12"/>
        </w:numPr>
        <w:rPr>
          <w:rFonts w:ascii="Times New Roman" w:hAnsi="Times New Roman" w:cs="Times New Roman"/>
          <w:color w:val="000000" w:themeColor="text1"/>
        </w:rPr>
      </w:pPr>
      <w:r w:rsidRPr="002F274C">
        <w:rPr>
          <w:rFonts w:ascii="Times New Roman" w:hAnsi="Times New Roman" w:cs="Times New Roman"/>
          <w:color w:val="000000" w:themeColor="text1"/>
        </w:rPr>
        <w:t>Passenger Entity</w:t>
      </w:r>
    </w:p>
    <w:p w14:paraId="00D0671C" w14:textId="77777777" w:rsidR="002F274C" w:rsidRPr="002F274C" w:rsidRDefault="002F274C" w:rsidP="002F274C">
      <w:pPr>
        <w:numPr>
          <w:ilvl w:val="0"/>
          <w:numId w:val="12"/>
        </w:numPr>
        <w:rPr>
          <w:rFonts w:ascii="Times New Roman" w:hAnsi="Times New Roman" w:cs="Times New Roman"/>
          <w:color w:val="000000" w:themeColor="text1"/>
        </w:rPr>
      </w:pPr>
      <w:proofErr w:type="spellStart"/>
      <w:r w:rsidRPr="002F274C">
        <w:rPr>
          <w:rFonts w:ascii="Times New Roman" w:hAnsi="Times New Roman" w:cs="Times New Roman"/>
          <w:color w:val="000000" w:themeColor="text1"/>
        </w:rPr>
        <w:t>BookingTransaction</w:t>
      </w:r>
      <w:proofErr w:type="spellEnd"/>
      <w:r w:rsidRPr="002F274C">
        <w:rPr>
          <w:rFonts w:ascii="Times New Roman" w:hAnsi="Times New Roman" w:cs="Times New Roman"/>
          <w:color w:val="000000" w:themeColor="text1"/>
        </w:rPr>
        <w:t xml:space="preserve"> Entity</w:t>
      </w:r>
    </w:p>
    <w:p w14:paraId="56104B2D" w14:textId="77777777" w:rsidR="002F274C" w:rsidRPr="002F274C" w:rsidRDefault="002F274C" w:rsidP="002F274C">
      <w:pPr>
        <w:numPr>
          <w:ilvl w:val="0"/>
          <w:numId w:val="12"/>
        </w:numPr>
        <w:rPr>
          <w:rFonts w:ascii="Times New Roman" w:hAnsi="Times New Roman" w:cs="Times New Roman"/>
          <w:color w:val="000000" w:themeColor="text1"/>
        </w:rPr>
      </w:pPr>
      <w:r w:rsidRPr="002F274C">
        <w:rPr>
          <w:rFonts w:ascii="Times New Roman" w:hAnsi="Times New Roman" w:cs="Times New Roman"/>
          <w:color w:val="000000" w:themeColor="text1"/>
        </w:rPr>
        <w:t>Hibernate DAO Layer</w:t>
      </w:r>
    </w:p>
    <w:p w14:paraId="4A20EB6B" w14:textId="77777777" w:rsidR="002F274C" w:rsidRPr="002F274C" w:rsidRDefault="002F274C" w:rsidP="002F274C">
      <w:pPr>
        <w:numPr>
          <w:ilvl w:val="0"/>
          <w:numId w:val="12"/>
        </w:numPr>
        <w:rPr>
          <w:rFonts w:ascii="Times New Roman" w:hAnsi="Times New Roman" w:cs="Times New Roman"/>
          <w:color w:val="000000" w:themeColor="text1"/>
        </w:rPr>
      </w:pPr>
      <w:r w:rsidRPr="002F274C">
        <w:rPr>
          <w:rFonts w:ascii="Times New Roman" w:hAnsi="Times New Roman" w:cs="Times New Roman"/>
          <w:color w:val="000000" w:themeColor="text1"/>
        </w:rPr>
        <w:t>Service Layer</w:t>
      </w:r>
    </w:p>
    <w:p w14:paraId="6BF446A7" w14:textId="77777777" w:rsidR="002F274C" w:rsidRPr="002F274C" w:rsidRDefault="002F274C" w:rsidP="002F274C">
      <w:pPr>
        <w:numPr>
          <w:ilvl w:val="0"/>
          <w:numId w:val="12"/>
        </w:numPr>
        <w:rPr>
          <w:rFonts w:ascii="Times New Roman" w:hAnsi="Times New Roman" w:cs="Times New Roman"/>
          <w:color w:val="000000" w:themeColor="text1"/>
        </w:rPr>
      </w:pPr>
      <w:r w:rsidRPr="002F274C">
        <w:rPr>
          <w:rFonts w:ascii="Times New Roman" w:hAnsi="Times New Roman" w:cs="Times New Roman"/>
          <w:color w:val="000000" w:themeColor="text1"/>
        </w:rPr>
        <w:t>Main Application Layer</w:t>
      </w:r>
    </w:p>
    <w:p w14:paraId="15476C42"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pict w14:anchorId="0FBD0AC1">
          <v:rect id="_x0000_i1077" style="width:0;height:1.5pt" o:hralign="center" o:hrstd="t" o:hr="t" fillcolor="#a0a0a0" stroked="f"/>
        </w:pict>
      </w:r>
    </w:p>
    <w:p w14:paraId="7010CF8E" w14:textId="77777777" w:rsidR="002F274C" w:rsidRPr="002F274C" w:rsidRDefault="002F274C" w:rsidP="002F274C">
      <w:pPr>
        <w:rPr>
          <w:rFonts w:ascii="Times New Roman" w:hAnsi="Times New Roman" w:cs="Times New Roman"/>
          <w:b/>
          <w:bCs/>
          <w:color w:val="000000" w:themeColor="text1"/>
        </w:rPr>
      </w:pPr>
      <w:r w:rsidRPr="002F274C">
        <w:rPr>
          <w:rFonts w:ascii="Times New Roman" w:hAnsi="Times New Roman" w:cs="Times New Roman"/>
          <w:b/>
          <w:bCs/>
          <w:color w:val="000000" w:themeColor="text1"/>
        </w:rPr>
        <w:t>Hibernate Configuration</w:t>
      </w:r>
    </w:p>
    <w:p w14:paraId="4FF76189"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xml</w:t>
      </w:r>
    </w:p>
    <w:p w14:paraId="6065B4C9" w14:textId="77777777" w:rsidR="002F274C" w:rsidRPr="002F274C" w:rsidRDefault="002F274C" w:rsidP="002F274C">
      <w:pPr>
        <w:rPr>
          <w:rFonts w:ascii="Times New Roman" w:hAnsi="Times New Roman" w:cs="Times New Roman"/>
          <w:color w:val="000000" w:themeColor="text1"/>
        </w:rPr>
      </w:pPr>
      <w:proofErr w:type="spellStart"/>
      <w:r w:rsidRPr="002F274C">
        <w:rPr>
          <w:rFonts w:ascii="Times New Roman" w:hAnsi="Times New Roman" w:cs="Times New Roman"/>
          <w:color w:val="000000" w:themeColor="text1"/>
        </w:rPr>
        <w:t>CopyEdit</w:t>
      </w:r>
      <w:proofErr w:type="spellEnd"/>
    </w:p>
    <w:p w14:paraId="38D57210"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&lt;hibernate-configuration&gt;</w:t>
      </w:r>
    </w:p>
    <w:p w14:paraId="6F85B0FE"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&lt;session-factory&gt;</w:t>
      </w:r>
    </w:p>
    <w:p w14:paraId="76E3F0AA"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&lt;property name="</w:t>
      </w:r>
      <w:proofErr w:type="gramStart"/>
      <w:r w:rsidRPr="002F274C">
        <w:rPr>
          <w:rFonts w:ascii="Times New Roman" w:hAnsi="Times New Roman" w:cs="Times New Roman"/>
          <w:color w:val="000000" w:themeColor="text1"/>
        </w:rPr>
        <w:t>hibernate.connection</w:t>
      </w:r>
      <w:proofErr w:type="gramEnd"/>
      <w:r w:rsidRPr="002F274C">
        <w:rPr>
          <w:rFonts w:ascii="Times New Roman" w:hAnsi="Times New Roman" w:cs="Times New Roman"/>
          <w:color w:val="000000" w:themeColor="text1"/>
        </w:rPr>
        <w:t>.driver_class"&gt;com.mysql.cj.jdbc.Driver&lt;/property&gt;</w:t>
      </w:r>
    </w:p>
    <w:p w14:paraId="21949548"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&lt;property name="hibernate.connection.url"&gt;</w:t>
      </w:r>
      <w:proofErr w:type="gramStart"/>
      <w:r w:rsidRPr="002F274C">
        <w:rPr>
          <w:rFonts w:ascii="Times New Roman" w:hAnsi="Times New Roman" w:cs="Times New Roman"/>
          <w:color w:val="000000" w:themeColor="text1"/>
        </w:rPr>
        <w:t>jdbc:mysql://localhost:3306/airlinedb</w:t>
      </w:r>
      <w:proofErr w:type="gramEnd"/>
      <w:r w:rsidRPr="002F274C">
        <w:rPr>
          <w:rFonts w:ascii="Times New Roman" w:hAnsi="Times New Roman" w:cs="Times New Roman"/>
          <w:color w:val="000000" w:themeColor="text1"/>
        </w:rPr>
        <w:t>&lt;/property&gt;</w:t>
      </w:r>
    </w:p>
    <w:p w14:paraId="5C2FB7CE"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&lt;property name="</w:t>
      </w:r>
      <w:proofErr w:type="spellStart"/>
      <w:proofErr w:type="gramStart"/>
      <w:r w:rsidRPr="002F274C">
        <w:rPr>
          <w:rFonts w:ascii="Times New Roman" w:hAnsi="Times New Roman" w:cs="Times New Roman"/>
          <w:color w:val="000000" w:themeColor="text1"/>
        </w:rPr>
        <w:t>hibernate.connection</w:t>
      </w:r>
      <w:proofErr w:type="gramEnd"/>
      <w:r w:rsidRPr="002F274C">
        <w:rPr>
          <w:rFonts w:ascii="Times New Roman" w:hAnsi="Times New Roman" w:cs="Times New Roman"/>
          <w:color w:val="000000" w:themeColor="text1"/>
        </w:rPr>
        <w:t>.username</w:t>
      </w:r>
      <w:proofErr w:type="spellEnd"/>
      <w:r w:rsidRPr="002F274C">
        <w:rPr>
          <w:rFonts w:ascii="Times New Roman" w:hAnsi="Times New Roman" w:cs="Times New Roman"/>
          <w:color w:val="000000" w:themeColor="text1"/>
        </w:rPr>
        <w:t>"&gt;root&lt;/property&gt;</w:t>
      </w:r>
    </w:p>
    <w:p w14:paraId="2DAB5312"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&lt;property name="</w:t>
      </w:r>
      <w:proofErr w:type="spellStart"/>
      <w:proofErr w:type="gramStart"/>
      <w:r w:rsidRPr="002F274C">
        <w:rPr>
          <w:rFonts w:ascii="Times New Roman" w:hAnsi="Times New Roman" w:cs="Times New Roman"/>
          <w:color w:val="000000" w:themeColor="text1"/>
        </w:rPr>
        <w:t>hibernate.connection</w:t>
      </w:r>
      <w:proofErr w:type="gramEnd"/>
      <w:r w:rsidRPr="002F274C">
        <w:rPr>
          <w:rFonts w:ascii="Times New Roman" w:hAnsi="Times New Roman" w:cs="Times New Roman"/>
          <w:color w:val="000000" w:themeColor="text1"/>
        </w:rPr>
        <w:t>.password</w:t>
      </w:r>
      <w:proofErr w:type="spellEnd"/>
      <w:r w:rsidRPr="002F274C">
        <w:rPr>
          <w:rFonts w:ascii="Times New Roman" w:hAnsi="Times New Roman" w:cs="Times New Roman"/>
          <w:color w:val="000000" w:themeColor="text1"/>
        </w:rPr>
        <w:t>"&gt;password&lt;/property&gt;</w:t>
      </w:r>
    </w:p>
    <w:p w14:paraId="209EAF56"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&lt;property name="</w:t>
      </w:r>
      <w:proofErr w:type="gramStart"/>
      <w:r w:rsidRPr="002F274C">
        <w:rPr>
          <w:rFonts w:ascii="Times New Roman" w:hAnsi="Times New Roman" w:cs="Times New Roman"/>
          <w:color w:val="000000" w:themeColor="text1"/>
        </w:rPr>
        <w:t>hibernate.dialect</w:t>
      </w:r>
      <w:proofErr w:type="gramEnd"/>
      <w:r w:rsidRPr="002F274C">
        <w:rPr>
          <w:rFonts w:ascii="Times New Roman" w:hAnsi="Times New Roman" w:cs="Times New Roman"/>
          <w:color w:val="000000" w:themeColor="text1"/>
        </w:rPr>
        <w:t>"&gt;org.hibernate.dialect.MySQL8Dialect&lt;/property&gt;</w:t>
      </w:r>
    </w:p>
    <w:p w14:paraId="02B928E6"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&lt;property name="</w:t>
      </w:r>
      <w:proofErr w:type="spellStart"/>
      <w:r w:rsidRPr="002F274C">
        <w:rPr>
          <w:rFonts w:ascii="Times New Roman" w:hAnsi="Times New Roman" w:cs="Times New Roman"/>
          <w:color w:val="000000" w:themeColor="text1"/>
        </w:rPr>
        <w:t>show_sql</w:t>
      </w:r>
      <w:proofErr w:type="spellEnd"/>
      <w:r w:rsidRPr="002F274C">
        <w:rPr>
          <w:rFonts w:ascii="Times New Roman" w:hAnsi="Times New Roman" w:cs="Times New Roman"/>
          <w:color w:val="000000" w:themeColor="text1"/>
        </w:rPr>
        <w:t>"&gt;true&lt;/property&gt;</w:t>
      </w:r>
    </w:p>
    <w:p w14:paraId="1462AAF1"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&lt;property name="hbm2ddl.auto"&gt;update&lt;/property&gt;</w:t>
      </w:r>
    </w:p>
    <w:p w14:paraId="2844998D"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&lt;mapping class="</w:t>
      </w:r>
      <w:proofErr w:type="spellStart"/>
      <w:proofErr w:type="gramStart"/>
      <w:r w:rsidRPr="002F274C">
        <w:rPr>
          <w:rFonts w:ascii="Times New Roman" w:hAnsi="Times New Roman" w:cs="Times New Roman"/>
          <w:color w:val="000000" w:themeColor="text1"/>
        </w:rPr>
        <w:t>model.Flight</w:t>
      </w:r>
      <w:proofErr w:type="spellEnd"/>
      <w:proofErr w:type="gramEnd"/>
      <w:r w:rsidRPr="002F274C">
        <w:rPr>
          <w:rFonts w:ascii="Times New Roman" w:hAnsi="Times New Roman" w:cs="Times New Roman"/>
          <w:color w:val="000000" w:themeColor="text1"/>
        </w:rPr>
        <w:t>"/&gt;</w:t>
      </w:r>
    </w:p>
    <w:p w14:paraId="6AC370F7"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&lt;mapping class="</w:t>
      </w:r>
      <w:proofErr w:type="spellStart"/>
      <w:proofErr w:type="gramStart"/>
      <w:r w:rsidRPr="002F274C">
        <w:rPr>
          <w:rFonts w:ascii="Times New Roman" w:hAnsi="Times New Roman" w:cs="Times New Roman"/>
          <w:color w:val="000000" w:themeColor="text1"/>
        </w:rPr>
        <w:t>model.Passenger</w:t>
      </w:r>
      <w:proofErr w:type="spellEnd"/>
      <w:proofErr w:type="gramEnd"/>
      <w:r w:rsidRPr="002F274C">
        <w:rPr>
          <w:rFonts w:ascii="Times New Roman" w:hAnsi="Times New Roman" w:cs="Times New Roman"/>
          <w:color w:val="000000" w:themeColor="text1"/>
        </w:rPr>
        <w:t>"/&gt;</w:t>
      </w:r>
    </w:p>
    <w:p w14:paraId="66D19D27"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&lt;mapping class="</w:t>
      </w:r>
      <w:proofErr w:type="spellStart"/>
      <w:proofErr w:type="gramStart"/>
      <w:r w:rsidRPr="002F274C">
        <w:rPr>
          <w:rFonts w:ascii="Times New Roman" w:hAnsi="Times New Roman" w:cs="Times New Roman"/>
          <w:color w:val="000000" w:themeColor="text1"/>
        </w:rPr>
        <w:t>model.BookingTransaction</w:t>
      </w:r>
      <w:proofErr w:type="spellEnd"/>
      <w:proofErr w:type="gramEnd"/>
      <w:r w:rsidRPr="002F274C">
        <w:rPr>
          <w:rFonts w:ascii="Times New Roman" w:hAnsi="Times New Roman" w:cs="Times New Roman"/>
          <w:color w:val="000000" w:themeColor="text1"/>
        </w:rPr>
        <w:t>"/&gt;</w:t>
      </w:r>
    </w:p>
    <w:p w14:paraId="1286D0D0"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lastRenderedPageBreak/>
        <w:t xml:space="preserve">    &lt;/session-factory&gt;</w:t>
      </w:r>
    </w:p>
    <w:p w14:paraId="590587C3"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&lt;/hibernate-configuration&gt;</w:t>
      </w:r>
    </w:p>
    <w:p w14:paraId="443639A1"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pict w14:anchorId="62525093">
          <v:rect id="_x0000_i1078" style="width:0;height:1.5pt" o:hralign="center" o:hrstd="t" o:hr="t" fillcolor="#a0a0a0" stroked="f"/>
        </w:pict>
      </w:r>
    </w:p>
    <w:p w14:paraId="6F4D9DA4" w14:textId="77777777" w:rsidR="002F274C" w:rsidRPr="002F274C" w:rsidRDefault="002F274C" w:rsidP="002F274C">
      <w:pPr>
        <w:rPr>
          <w:rFonts w:ascii="Times New Roman" w:hAnsi="Times New Roman" w:cs="Times New Roman"/>
          <w:b/>
          <w:bCs/>
          <w:color w:val="000000" w:themeColor="text1"/>
        </w:rPr>
      </w:pPr>
      <w:r w:rsidRPr="002F274C">
        <w:rPr>
          <w:rFonts w:ascii="Times New Roman" w:hAnsi="Times New Roman" w:cs="Times New Roman"/>
          <w:b/>
          <w:bCs/>
          <w:color w:val="000000" w:themeColor="text1"/>
        </w:rPr>
        <w:t>Entity Classes</w:t>
      </w:r>
    </w:p>
    <w:p w14:paraId="0FA599B6"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b/>
          <w:bCs/>
          <w:color w:val="000000" w:themeColor="text1"/>
        </w:rPr>
        <w:t>Flight.java</w:t>
      </w:r>
    </w:p>
    <w:p w14:paraId="5F069BC7"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java</w:t>
      </w:r>
    </w:p>
    <w:p w14:paraId="1B931822" w14:textId="77777777" w:rsidR="002F274C" w:rsidRPr="002F274C" w:rsidRDefault="002F274C" w:rsidP="002F274C">
      <w:pPr>
        <w:rPr>
          <w:rFonts w:ascii="Times New Roman" w:hAnsi="Times New Roman" w:cs="Times New Roman"/>
          <w:color w:val="000000" w:themeColor="text1"/>
        </w:rPr>
      </w:pPr>
      <w:proofErr w:type="spellStart"/>
      <w:r w:rsidRPr="002F274C">
        <w:rPr>
          <w:rFonts w:ascii="Times New Roman" w:hAnsi="Times New Roman" w:cs="Times New Roman"/>
          <w:color w:val="000000" w:themeColor="text1"/>
        </w:rPr>
        <w:t>CopyEdit</w:t>
      </w:r>
      <w:proofErr w:type="spellEnd"/>
    </w:p>
    <w:p w14:paraId="751186F9"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@Entity</w:t>
      </w:r>
    </w:p>
    <w:p w14:paraId="3C73E842"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public class Flight {</w:t>
      </w:r>
    </w:p>
    <w:p w14:paraId="45A1F1BC"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@Id</w:t>
      </w:r>
    </w:p>
    <w:p w14:paraId="70C39741"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w:t>
      </w:r>
      <w:proofErr w:type="gramStart"/>
      <w:r w:rsidRPr="002F274C">
        <w:rPr>
          <w:rFonts w:ascii="Times New Roman" w:hAnsi="Times New Roman" w:cs="Times New Roman"/>
          <w:color w:val="000000" w:themeColor="text1"/>
        </w:rPr>
        <w:t>GeneratedValue(</w:t>
      </w:r>
      <w:proofErr w:type="gramEnd"/>
      <w:r w:rsidRPr="002F274C">
        <w:rPr>
          <w:rFonts w:ascii="Times New Roman" w:hAnsi="Times New Roman" w:cs="Times New Roman"/>
          <w:color w:val="000000" w:themeColor="text1"/>
        </w:rPr>
        <w:t xml:space="preserve">strategy = </w:t>
      </w:r>
      <w:proofErr w:type="spellStart"/>
      <w:r w:rsidRPr="002F274C">
        <w:rPr>
          <w:rFonts w:ascii="Times New Roman" w:hAnsi="Times New Roman" w:cs="Times New Roman"/>
          <w:color w:val="000000" w:themeColor="text1"/>
        </w:rPr>
        <w:t>GenerationType.IDENTITY</w:t>
      </w:r>
      <w:proofErr w:type="spellEnd"/>
      <w:r w:rsidRPr="002F274C">
        <w:rPr>
          <w:rFonts w:ascii="Times New Roman" w:hAnsi="Times New Roman" w:cs="Times New Roman"/>
          <w:color w:val="000000" w:themeColor="text1"/>
        </w:rPr>
        <w:t>)</w:t>
      </w:r>
    </w:p>
    <w:p w14:paraId="1A8E9047"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private int id;</w:t>
      </w:r>
    </w:p>
    <w:p w14:paraId="6A41AA6A"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private String </w:t>
      </w:r>
      <w:proofErr w:type="spellStart"/>
      <w:r w:rsidRPr="002F274C">
        <w:rPr>
          <w:rFonts w:ascii="Times New Roman" w:hAnsi="Times New Roman" w:cs="Times New Roman"/>
          <w:color w:val="000000" w:themeColor="text1"/>
        </w:rPr>
        <w:t>flightNumber</w:t>
      </w:r>
      <w:proofErr w:type="spellEnd"/>
      <w:r w:rsidRPr="002F274C">
        <w:rPr>
          <w:rFonts w:ascii="Times New Roman" w:hAnsi="Times New Roman" w:cs="Times New Roman"/>
          <w:color w:val="000000" w:themeColor="text1"/>
        </w:rPr>
        <w:t>;</w:t>
      </w:r>
    </w:p>
    <w:p w14:paraId="74338E4E"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private String destination;</w:t>
      </w:r>
    </w:p>
    <w:p w14:paraId="78E73274"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private int capacity;</w:t>
      </w:r>
    </w:p>
    <w:p w14:paraId="5887908A"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w:t>
      </w:r>
    </w:p>
    <w:p w14:paraId="63C0D679"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b/>
          <w:bCs/>
          <w:color w:val="000000" w:themeColor="text1"/>
        </w:rPr>
        <w:t>Passenger.java</w:t>
      </w:r>
    </w:p>
    <w:p w14:paraId="77F0BFB6"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java</w:t>
      </w:r>
    </w:p>
    <w:p w14:paraId="69F7AE90" w14:textId="77777777" w:rsidR="002F274C" w:rsidRPr="002F274C" w:rsidRDefault="002F274C" w:rsidP="002F274C">
      <w:pPr>
        <w:rPr>
          <w:rFonts w:ascii="Times New Roman" w:hAnsi="Times New Roman" w:cs="Times New Roman"/>
          <w:color w:val="000000" w:themeColor="text1"/>
        </w:rPr>
      </w:pPr>
      <w:proofErr w:type="spellStart"/>
      <w:r w:rsidRPr="002F274C">
        <w:rPr>
          <w:rFonts w:ascii="Times New Roman" w:hAnsi="Times New Roman" w:cs="Times New Roman"/>
          <w:color w:val="000000" w:themeColor="text1"/>
        </w:rPr>
        <w:t>CopyEdit</w:t>
      </w:r>
      <w:proofErr w:type="spellEnd"/>
    </w:p>
    <w:p w14:paraId="5DF0B77B"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@Entity</w:t>
      </w:r>
    </w:p>
    <w:p w14:paraId="76BBDC79"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public class Passenger {</w:t>
      </w:r>
    </w:p>
    <w:p w14:paraId="2005F24A"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@Id</w:t>
      </w:r>
    </w:p>
    <w:p w14:paraId="1F2CBCC1"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w:t>
      </w:r>
      <w:proofErr w:type="gramStart"/>
      <w:r w:rsidRPr="002F274C">
        <w:rPr>
          <w:rFonts w:ascii="Times New Roman" w:hAnsi="Times New Roman" w:cs="Times New Roman"/>
          <w:color w:val="000000" w:themeColor="text1"/>
        </w:rPr>
        <w:t>GeneratedValue(</w:t>
      </w:r>
      <w:proofErr w:type="gramEnd"/>
      <w:r w:rsidRPr="002F274C">
        <w:rPr>
          <w:rFonts w:ascii="Times New Roman" w:hAnsi="Times New Roman" w:cs="Times New Roman"/>
          <w:color w:val="000000" w:themeColor="text1"/>
        </w:rPr>
        <w:t xml:space="preserve">strategy = </w:t>
      </w:r>
      <w:proofErr w:type="spellStart"/>
      <w:r w:rsidRPr="002F274C">
        <w:rPr>
          <w:rFonts w:ascii="Times New Roman" w:hAnsi="Times New Roman" w:cs="Times New Roman"/>
          <w:color w:val="000000" w:themeColor="text1"/>
        </w:rPr>
        <w:t>GenerationType.IDENTITY</w:t>
      </w:r>
      <w:proofErr w:type="spellEnd"/>
      <w:r w:rsidRPr="002F274C">
        <w:rPr>
          <w:rFonts w:ascii="Times New Roman" w:hAnsi="Times New Roman" w:cs="Times New Roman"/>
          <w:color w:val="000000" w:themeColor="text1"/>
        </w:rPr>
        <w:t>)</w:t>
      </w:r>
    </w:p>
    <w:p w14:paraId="1251F09D"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private int id;</w:t>
      </w:r>
    </w:p>
    <w:p w14:paraId="6C8868DC"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private String name;</w:t>
      </w:r>
    </w:p>
    <w:p w14:paraId="482BB81B"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private String email;</w:t>
      </w:r>
    </w:p>
    <w:p w14:paraId="5042CB22"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lastRenderedPageBreak/>
        <w:t>}</w:t>
      </w:r>
    </w:p>
    <w:p w14:paraId="2D77C3B3"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b/>
          <w:bCs/>
          <w:color w:val="000000" w:themeColor="text1"/>
        </w:rPr>
        <w:t>BookingTransaction.java</w:t>
      </w:r>
    </w:p>
    <w:p w14:paraId="669B7687"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java</w:t>
      </w:r>
    </w:p>
    <w:p w14:paraId="751F0456" w14:textId="77777777" w:rsidR="002F274C" w:rsidRPr="002F274C" w:rsidRDefault="002F274C" w:rsidP="002F274C">
      <w:pPr>
        <w:rPr>
          <w:rFonts w:ascii="Times New Roman" w:hAnsi="Times New Roman" w:cs="Times New Roman"/>
          <w:color w:val="000000" w:themeColor="text1"/>
        </w:rPr>
      </w:pPr>
      <w:proofErr w:type="spellStart"/>
      <w:r w:rsidRPr="002F274C">
        <w:rPr>
          <w:rFonts w:ascii="Times New Roman" w:hAnsi="Times New Roman" w:cs="Times New Roman"/>
          <w:color w:val="000000" w:themeColor="text1"/>
        </w:rPr>
        <w:t>CopyEdit</w:t>
      </w:r>
      <w:proofErr w:type="spellEnd"/>
    </w:p>
    <w:p w14:paraId="41F65BA4"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@Entity</w:t>
      </w:r>
    </w:p>
    <w:p w14:paraId="23267AEC"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public class </w:t>
      </w:r>
      <w:proofErr w:type="spellStart"/>
      <w:r w:rsidRPr="002F274C">
        <w:rPr>
          <w:rFonts w:ascii="Times New Roman" w:hAnsi="Times New Roman" w:cs="Times New Roman"/>
          <w:color w:val="000000" w:themeColor="text1"/>
        </w:rPr>
        <w:t>BookingTransaction</w:t>
      </w:r>
      <w:proofErr w:type="spellEnd"/>
      <w:r w:rsidRPr="002F274C">
        <w:rPr>
          <w:rFonts w:ascii="Times New Roman" w:hAnsi="Times New Roman" w:cs="Times New Roman"/>
          <w:color w:val="000000" w:themeColor="text1"/>
        </w:rPr>
        <w:t xml:space="preserve"> {</w:t>
      </w:r>
    </w:p>
    <w:p w14:paraId="16466922"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@Id</w:t>
      </w:r>
    </w:p>
    <w:p w14:paraId="263BF613"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w:t>
      </w:r>
      <w:proofErr w:type="gramStart"/>
      <w:r w:rsidRPr="002F274C">
        <w:rPr>
          <w:rFonts w:ascii="Times New Roman" w:hAnsi="Times New Roman" w:cs="Times New Roman"/>
          <w:color w:val="000000" w:themeColor="text1"/>
        </w:rPr>
        <w:t>GeneratedValue(</w:t>
      </w:r>
      <w:proofErr w:type="gramEnd"/>
      <w:r w:rsidRPr="002F274C">
        <w:rPr>
          <w:rFonts w:ascii="Times New Roman" w:hAnsi="Times New Roman" w:cs="Times New Roman"/>
          <w:color w:val="000000" w:themeColor="text1"/>
        </w:rPr>
        <w:t xml:space="preserve">strategy = </w:t>
      </w:r>
      <w:proofErr w:type="spellStart"/>
      <w:r w:rsidRPr="002F274C">
        <w:rPr>
          <w:rFonts w:ascii="Times New Roman" w:hAnsi="Times New Roman" w:cs="Times New Roman"/>
          <w:color w:val="000000" w:themeColor="text1"/>
        </w:rPr>
        <w:t>GenerationType.IDENTITY</w:t>
      </w:r>
      <w:proofErr w:type="spellEnd"/>
      <w:r w:rsidRPr="002F274C">
        <w:rPr>
          <w:rFonts w:ascii="Times New Roman" w:hAnsi="Times New Roman" w:cs="Times New Roman"/>
          <w:color w:val="000000" w:themeColor="text1"/>
        </w:rPr>
        <w:t>)</w:t>
      </w:r>
    </w:p>
    <w:p w14:paraId="655BFDA2"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private int id;</w:t>
      </w:r>
    </w:p>
    <w:p w14:paraId="151E1BAD"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private String status; // Booked / Canceled</w:t>
      </w:r>
    </w:p>
    <w:p w14:paraId="3F187DEF"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private Date </w:t>
      </w:r>
      <w:proofErr w:type="spellStart"/>
      <w:r w:rsidRPr="002F274C">
        <w:rPr>
          <w:rFonts w:ascii="Times New Roman" w:hAnsi="Times New Roman" w:cs="Times New Roman"/>
          <w:color w:val="000000" w:themeColor="text1"/>
        </w:rPr>
        <w:t>date</w:t>
      </w:r>
      <w:proofErr w:type="spellEnd"/>
      <w:r w:rsidRPr="002F274C">
        <w:rPr>
          <w:rFonts w:ascii="Times New Roman" w:hAnsi="Times New Roman" w:cs="Times New Roman"/>
          <w:color w:val="000000" w:themeColor="text1"/>
        </w:rPr>
        <w:t>;</w:t>
      </w:r>
    </w:p>
    <w:p w14:paraId="29A41B9B"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@ManyToOne</w:t>
      </w:r>
    </w:p>
    <w:p w14:paraId="17C3E4B9"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private Flight </w:t>
      </w:r>
      <w:proofErr w:type="spellStart"/>
      <w:r w:rsidRPr="002F274C">
        <w:rPr>
          <w:rFonts w:ascii="Times New Roman" w:hAnsi="Times New Roman" w:cs="Times New Roman"/>
          <w:color w:val="000000" w:themeColor="text1"/>
        </w:rPr>
        <w:t>flight</w:t>
      </w:r>
      <w:proofErr w:type="spellEnd"/>
      <w:r w:rsidRPr="002F274C">
        <w:rPr>
          <w:rFonts w:ascii="Times New Roman" w:hAnsi="Times New Roman" w:cs="Times New Roman"/>
          <w:color w:val="000000" w:themeColor="text1"/>
        </w:rPr>
        <w:t>;</w:t>
      </w:r>
    </w:p>
    <w:p w14:paraId="512A57C3"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@ManyToOne</w:t>
      </w:r>
    </w:p>
    <w:p w14:paraId="6075A369"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private Passenger </w:t>
      </w:r>
      <w:proofErr w:type="spellStart"/>
      <w:r w:rsidRPr="002F274C">
        <w:rPr>
          <w:rFonts w:ascii="Times New Roman" w:hAnsi="Times New Roman" w:cs="Times New Roman"/>
          <w:color w:val="000000" w:themeColor="text1"/>
        </w:rPr>
        <w:t>passenger</w:t>
      </w:r>
      <w:proofErr w:type="spellEnd"/>
      <w:r w:rsidRPr="002F274C">
        <w:rPr>
          <w:rFonts w:ascii="Times New Roman" w:hAnsi="Times New Roman" w:cs="Times New Roman"/>
          <w:color w:val="000000" w:themeColor="text1"/>
        </w:rPr>
        <w:t>;</w:t>
      </w:r>
    </w:p>
    <w:p w14:paraId="1C0AEF9A"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w:t>
      </w:r>
    </w:p>
    <w:p w14:paraId="6A96B578"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pict w14:anchorId="0AE9F5AA">
          <v:rect id="_x0000_i1079" style="width:0;height:1.5pt" o:hralign="center" o:hrstd="t" o:hr="t" fillcolor="#a0a0a0" stroked="f"/>
        </w:pict>
      </w:r>
    </w:p>
    <w:p w14:paraId="32BCA439" w14:textId="77777777" w:rsidR="002F274C" w:rsidRPr="002F274C" w:rsidRDefault="002F274C" w:rsidP="002F274C">
      <w:pPr>
        <w:rPr>
          <w:rFonts w:ascii="Times New Roman" w:hAnsi="Times New Roman" w:cs="Times New Roman"/>
          <w:b/>
          <w:bCs/>
          <w:color w:val="000000" w:themeColor="text1"/>
        </w:rPr>
      </w:pPr>
      <w:r w:rsidRPr="002F274C">
        <w:rPr>
          <w:rFonts w:ascii="Times New Roman" w:hAnsi="Times New Roman" w:cs="Times New Roman"/>
          <w:b/>
          <w:bCs/>
          <w:color w:val="000000" w:themeColor="text1"/>
        </w:rPr>
        <w:t>DAO and Service Layer</w:t>
      </w:r>
    </w:p>
    <w:p w14:paraId="09F4DA34"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Same structure as the </w:t>
      </w:r>
      <w:proofErr w:type="spellStart"/>
      <w:r w:rsidRPr="002F274C">
        <w:rPr>
          <w:rFonts w:ascii="Times New Roman" w:hAnsi="Times New Roman" w:cs="Times New Roman"/>
          <w:color w:val="000000" w:themeColor="text1"/>
        </w:rPr>
        <w:t>BankService</w:t>
      </w:r>
      <w:proofErr w:type="spellEnd"/>
      <w:r w:rsidRPr="002F274C">
        <w:rPr>
          <w:rFonts w:ascii="Times New Roman" w:hAnsi="Times New Roman" w:cs="Times New Roman"/>
          <w:color w:val="000000" w:themeColor="text1"/>
        </w:rPr>
        <w:t xml:space="preserve"> and </w:t>
      </w:r>
      <w:proofErr w:type="spellStart"/>
      <w:r w:rsidRPr="002F274C">
        <w:rPr>
          <w:rFonts w:ascii="Times New Roman" w:hAnsi="Times New Roman" w:cs="Times New Roman"/>
          <w:color w:val="000000" w:themeColor="text1"/>
        </w:rPr>
        <w:t>HibernateUtil</w:t>
      </w:r>
      <w:proofErr w:type="spellEnd"/>
      <w:r w:rsidRPr="002F274C">
        <w:rPr>
          <w:rFonts w:ascii="Times New Roman" w:hAnsi="Times New Roman" w:cs="Times New Roman"/>
          <w:color w:val="000000" w:themeColor="text1"/>
        </w:rPr>
        <w:t xml:space="preserve"> classes, adjusted for Flight, Passenger, and </w:t>
      </w:r>
      <w:proofErr w:type="spellStart"/>
      <w:r w:rsidRPr="002F274C">
        <w:rPr>
          <w:rFonts w:ascii="Times New Roman" w:hAnsi="Times New Roman" w:cs="Times New Roman"/>
          <w:color w:val="000000" w:themeColor="text1"/>
        </w:rPr>
        <w:t>BookingTransaction</w:t>
      </w:r>
      <w:proofErr w:type="spellEnd"/>
      <w:r w:rsidRPr="002F274C">
        <w:rPr>
          <w:rFonts w:ascii="Times New Roman" w:hAnsi="Times New Roman" w:cs="Times New Roman"/>
          <w:color w:val="000000" w:themeColor="text1"/>
        </w:rPr>
        <w:t xml:space="preserve"> handling.</w:t>
      </w:r>
    </w:p>
    <w:p w14:paraId="1163B8E9"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pict w14:anchorId="4C824191">
          <v:rect id="_x0000_i1080" style="width:0;height:1.5pt" o:hralign="center" o:hrstd="t" o:hr="t" fillcolor="#a0a0a0" stroked="f"/>
        </w:pict>
      </w:r>
    </w:p>
    <w:p w14:paraId="39B98914" w14:textId="77777777" w:rsidR="002F274C" w:rsidRPr="002F274C" w:rsidRDefault="002F274C" w:rsidP="002F274C">
      <w:pPr>
        <w:rPr>
          <w:rFonts w:ascii="Times New Roman" w:hAnsi="Times New Roman" w:cs="Times New Roman"/>
          <w:b/>
          <w:bCs/>
          <w:color w:val="000000" w:themeColor="text1"/>
        </w:rPr>
      </w:pPr>
      <w:r w:rsidRPr="002F274C">
        <w:rPr>
          <w:rFonts w:ascii="Times New Roman" w:hAnsi="Times New Roman" w:cs="Times New Roman"/>
          <w:b/>
          <w:bCs/>
          <w:color w:val="000000" w:themeColor="text1"/>
        </w:rPr>
        <w:t>Main Application Class</w:t>
      </w:r>
    </w:p>
    <w:p w14:paraId="1DCC9437"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b/>
          <w:bCs/>
          <w:color w:val="000000" w:themeColor="text1"/>
        </w:rPr>
        <w:t>Main.java</w:t>
      </w:r>
    </w:p>
    <w:p w14:paraId="4C5ED48D"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java</w:t>
      </w:r>
    </w:p>
    <w:p w14:paraId="6D0D0581" w14:textId="77777777" w:rsidR="002F274C" w:rsidRPr="002F274C" w:rsidRDefault="002F274C" w:rsidP="002F274C">
      <w:pPr>
        <w:rPr>
          <w:rFonts w:ascii="Times New Roman" w:hAnsi="Times New Roman" w:cs="Times New Roman"/>
          <w:color w:val="000000" w:themeColor="text1"/>
        </w:rPr>
      </w:pPr>
      <w:proofErr w:type="spellStart"/>
      <w:r w:rsidRPr="002F274C">
        <w:rPr>
          <w:rFonts w:ascii="Times New Roman" w:hAnsi="Times New Roman" w:cs="Times New Roman"/>
          <w:color w:val="000000" w:themeColor="text1"/>
        </w:rPr>
        <w:t>CopyEdit</w:t>
      </w:r>
      <w:proofErr w:type="spellEnd"/>
    </w:p>
    <w:p w14:paraId="27990F5D"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public class Main {</w:t>
      </w:r>
    </w:p>
    <w:p w14:paraId="35EF3309"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public static void </w:t>
      </w:r>
      <w:proofErr w:type="gramStart"/>
      <w:r w:rsidRPr="002F274C">
        <w:rPr>
          <w:rFonts w:ascii="Times New Roman" w:hAnsi="Times New Roman" w:cs="Times New Roman"/>
          <w:color w:val="000000" w:themeColor="text1"/>
        </w:rPr>
        <w:t>main(</w:t>
      </w:r>
      <w:proofErr w:type="gramEnd"/>
      <w:r w:rsidRPr="002F274C">
        <w:rPr>
          <w:rFonts w:ascii="Times New Roman" w:hAnsi="Times New Roman" w:cs="Times New Roman"/>
          <w:color w:val="000000" w:themeColor="text1"/>
        </w:rPr>
        <w:t xml:space="preserve">String[] </w:t>
      </w:r>
      <w:proofErr w:type="spellStart"/>
      <w:r w:rsidRPr="002F274C">
        <w:rPr>
          <w:rFonts w:ascii="Times New Roman" w:hAnsi="Times New Roman" w:cs="Times New Roman"/>
          <w:color w:val="000000" w:themeColor="text1"/>
        </w:rPr>
        <w:t>args</w:t>
      </w:r>
      <w:proofErr w:type="spellEnd"/>
      <w:r w:rsidRPr="002F274C">
        <w:rPr>
          <w:rFonts w:ascii="Times New Roman" w:hAnsi="Times New Roman" w:cs="Times New Roman"/>
          <w:color w:val="000000" w:themeColor="text1"/>
        </w:rPr>
        <w:t>) {</w:t>
      </w:r>
    </w:p>
    <w:p w14:paraId="3485A85A"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lastRenderedPageBreak/>
        <w:t xml:space="preserve">        </w:t>
      </w:r>
      <w:proofErr w:type="spellStart"/>
      <w:r w:rsidRPr="002F274C">
        <w:rPr>
          <w:rFonts w:ascii="Times New Roman" w:hAnsi="Times New Roman" w:cs="Times New Roman"/>
          <w:color w:val="000000" w:themeColor="text1"/>
        </w:rPr>
        <w:t>AirlineService</w:t>
      </w:r>
      <w:proofErr w:type="spellEnd"/>
      <w:r w:rsidRPr="002F274C">
        <w:rPr>
          <w:rFonts w:ascii="Times New Roman" w:hAnsi="Times New Roman" w:cs="Times New Roman"/>
          <w:color w:val="000000" w:themeColor="text1"/>
        </w:rPr>
        <w:t xml:space="preserve"> service = new </w:t>
      </w:r>
      <w:proofErr w:type="spellStart"/>
      <w:proofErr w:type="gramStart"/>
      <w:r w:rsidRPr="002F274C">
        <w:rPr>
          <w:rFonts w:ascii="Times New Roman" w:hAnsi="Times New Roman" w:cs="Times New Roman"/>
          <w:color w:val="000000" w:themeColor="text1"/>
        </w:rPr>
        <w:t>AirlineService</w:t>
      </w:r>
      <w:proofErr w:type="spellEnd"/>
      <w:r w:rsidRPr="002F274C">
        <w:rPr>
          <w:rFonts w:ascii="Times New Roman" w:hAnsi="Times New Roman" w:cs="Times New Roman"/>
          <w:color w:val="000000" w:themeColor="text1"/>
        </w:rPr>
        <w:t>(</w:t>
      </w:r>
      <w:proofErr w:type="gramEnd"/>
      <w:r w:rsidRPr="002F274C">
        <w:rPr>
          <w:rFonts w:ascii="Times New Roman" w:hAnsi="Times New Roman" w:cs="Times New Roman"/>
          <w:color w:val="000000" w:themeColor="text1"/>
        </w:rPr>
        <w:t>);</w:t>
      </w:r>
    </w:p>
    <w:p w14:paraId="0698547F" w14:textId="77777777" w:rsidR="002F274C" w:rsidRPr="002F274C" w:rsidRDefault="002F274C" w:rsidP="002F274C">
      <w:pPr>
        <w:rPr>
          <w:rFonts w:ascii="Times New Roman" w:hAnsi="Times New Roman" w:cs="Times New Roman"/>
          <w:color w:val="000000" w:themeColor="text1"/>
        </w:rPr>
      </w:pPr>
    </w:p>
    <w:p w14:paraId="1CEE50C6"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 Add a passenger</w:t>
      </w:r>
    </w:p>
    <w:p w14:paraId="7D9D7E17"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Passenger </w:t>
      </w:r>
      <w:proofErr w:type="spellStart"/>
      <w:r w:rsidRPr="002F274C">
        <w:rPr>
          <w:rFonts w:ascii="Times New Roman" w:hAnsi="Times New Roman" w:cs="Times New Roman"/>
          <w:color w:val="000000" w:themeColor="text1"/>
        </w:rPr>
        <w:t>passenger</w:t>
      </w:r>
      <w:proofErr w:type="spellEnd"/>
      <w:r w:rsidRPr="002F274C">
        <w:rPr>
          <w:rFonts w:ascii="Times New Roman" w:hAnsi="Times New Roman" w:cs="Times New Roman"/>
          <w:color w:val="000000" w:themeColor="text1"/>
        </w:rPr>
        <w:t xml:space="preserve"> = new </w:t>
      </w:r>
      <w:proofErr w:type="gramStart"/>
      <w:r w:rsidRPr="002F274C">
        <w:rPr>
          <w:rFonts w:ascii="Times New Roman" w:hAnsi="Times New Roman" w:cs="Times New Roman"/>
          <w:color w:val="000000" w:themeColor="text1"/>
        </w:rPr>
        <w:t>Passenger(</w:t>
      </w:r>
      <w:proofErr w:type="gramEnd"/>
      <w:r w:rsidRPr="002F274C">
        <w:rPr>
          <w:rFonts w:ascii="Times New Roman" w:hAnsi="Times New Roman" w:cs="Times New Roman"/>
          <w:color w:val="000000" w:themeColor="text1"/>
        </w:rPr>
        <w:t>);</w:t>
      </w:r>
    </w:p>
    <w:p w14:paraId="1DFB211C"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w:t>
      </w:r>
      <w:proofErr w:type="spellStart"/>
      <w:proofErr w:type="gramStart"/>
      <w:r w:rsidRPr="002F274C">
        <w:rPr>
          <w:rFonts w:ascii="Times New Roman" w:hAnsi="Times New Roman" w:cs="Times New Roman"/>
          <w:color w:val="000000" w:themeColor="text1"/>
        </w:rPr>
        <w:t>passenger.setName</w:t>
      </w:r>
      <w:proofErr w:type="spellEnd"/>
      <w:proofErr w:type="gramEnd"/>
      <w:r w:rsidRPr="002F274C">
        <w:rPr>
          <w:rFonts w:ascii="Times New Roman" w:hAnsi="Times New Roman" w:cs="Times New Roman"/>
          <w:color w:val="000000" w:themeColor="text1"/>
        </w:rPr>
        <w:t>("John Doe");</w:t>
      </w:r>
    </w:p>
    <w:p w14:paraId="4631E040"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w:t>
      </w:r>
      <w:proofErr w:type="spellStart"/>
      <w:proofErr w:type="gramStart"/>
      <w:r w:rsidRPr="002F274C">
        <w:rPr>
          <w:rFonts w:ascii="Times New Roman" w:hAnsi="Times New Roman" w:cs="Times New Roman"/>
          <w:color w:val="000000" w:themeColor="text1"/>
        </w:rPr>
        <w:t>passenger.setEmail</w:t>
      </w:r>
      <w:proofErr w:type="spellEnd"/>
      <w:proofErr w:type="gramEnd"/>
      <w:r w:rsidRPr="002F274C">
        <w:rPr>
          <w:rFonts w:ascii="Times New Roman" w:hAnsi="Times New Roman" w:cs="Times New Roman"/>
          <w:color w:val="000000" w:themeColor="text1"/>
        </w:rPr>
        <w:t>("john@example.com");</w:t>
      </w:r>
    </w:p>
    <w:p w14:paraId="0274D01E"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w:t>
      </w:r>
      <w:proofErr w:type="spellStart"/>
      <w:proofErr w:type="gramStart"/>
      <w:r w:rsidRPr="002F274C">
        <w:rPr>
          <w:rFonts w:ascii="Times New Roman" w:hAnsi="Times New Roman" w:cs="Times New Roman"/>
          <w:color w:val="000000" w:themeColor="text1"/>
        </w:rPr>
        <w:t>service.registerPassenger</w:t>
      </w:r>
      <w:proofErr w:type="spellEnd"/>
      <w:proofErr w:type="gramEnd"/>
      <w:r w:rsidRPr="002F274C">
        <w:rPr>
          <w:rFonts w:ascii="Times New Roman" w:hAnsi="Times New Roman" w:cs="Times New Roman"/>
          <w:color w:val="000000" w:themeColor="text1"/>
        </w:rPr>
        <w:t>(passenger);</w:t>
      </w:r>
    </w:p>
    <w:p w14:paraId="5660D2B5" w14:textId="77777777" w:rsidR="002F274C" w:rsidRPr="002F274C" w:rsidRDefault="002F274C" w:rsidP="002F274C">
      <w:pPr>
        <w:rPr>
          <w:rFonts w:ascii="Times New Roman" w:hAnsi="Times New Roman" w:cs="Times New Roman"/>
          <w:color w:val="000000" w:themeColor="text1"/>
        </w:rPr>
      </w:pPr>
    </w:p>
    <w:p w14:paraId="5B80525B"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 Add a flight</w:t>
      </w:r>
    </w:p>
    <w:p w14:paraId="64E44D6A"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Flight </w:t>
      </w:r>
      <w:proofErr w:type="spellStart"/>
      <w:r w:rsidRPr="002F274C">
        <w:rPr>
          <w:rFonts w:ascii="Times New Roman" w:hAnsi="Times New Roman" w:cs="Times New Roman"/>
          <w:color w:val="000000" w:themeColor="text1"/>
        </w:rPr>
        <w:t>flight</w:t>
      </w:r>
      <w:proofErr w:type="spellEnd"/>
      <w:r w:rsidRPr="002F274C">
        <w:rPr>
          <w:rFonts w:ascii="Times New Roman" w:hAnsi="Times New Roman" w:cs="Times New Roman"/>
          <w:color w:val="000000" w:themeColor="text1"/>
        </w:rPr>
        <w:t xml:space="preserve"> = new </w:t>
      </w:r>
      <w:proofErr w:type="gramStart"/>
      <w:r w:rsidRPr="002F274C">
        <w:rPr>
          <w:rFonts w:ascii="Times New Roman" w:hAnsi="Times New Roman" w:cs="Times New Roman"/>
          <w:color w:val="000000" w:themeColor="text1"/>
        </w:rPr>
        <w:t>Flight(</w:t>
      </w:r>
      <w:proofErr w:type="gramEnd"/>
      <w:r w:rsidRPr="002F274C">
        <w:rPr>
          <w:rFonts w:ascii="Times New Roman" w:hAnsi="Times New Roman" w:cs="Times New Roman"/>
          <w:color w:val="000000" w:themeColor="text1"/>
        </w:rPr>
        <w:t>);</w:t>
      </w:r>
    </w:p>
    <w:p w14:paraId="257ACBFA"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w:t>
      </w:r>
      <w:proofErr w:type="spellStart"/>
      <w:proofErr w:type="gramStart"/>
      <w:r w:rsidRPr="002F274C">
        <w:rPr>
          <w:rFonts w:ascii="Times New Roman" w:hAnsi="Times New Roman" w:cs="Times New Roman"/>
          <w:color w:val="000000" w:themeColor="text1"/>
        </w:rPr>
        <w:t>flight.setFlightNumber</w:t>
      </w:r>
      <w:proofErr w:type="spellEnd"/>
      <w:proofErr w:type="gramEnd"/>
      <w:r w:rsidRPr="002F274C">
        <w:rPr>
          <w:rFonts w:ascii="Times New Roman" w:hAnsi="Times New Roman" w:cs="Times New Roman"/>
          <w:color w:val="000000" w:themeColor="text1"/>
        </w:rPr>
        <w:t>("AI101");</w:t>
      </w:r>
    </w:p>
    <w:p w14:paraId="72F001F2"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w:t>
      </w:r>
      <w:proofErr w:type="spellStart"/>
      <w:proofErr w:type="gramStart"/>
      <w:r w:rsidRPr="002F274C">
        <w:rPr>
          <w:rFonts w:ascii="Times New Roman" w:hAnsi="Times New Roman" w:cs="Times New Roman"/>
          <w:color w:val="000000" w:themeColor="text1"/>
        </w:rPr>
        <w:t>flight.setDestination</w:t>
      </w:r>
      <w:proofErr w:type="spellEnd"/>
      <w:proofErr w:type="gramEnd"/>
      <w:r w:rsidRPr="002F274C">
        <w:rPr>
          <w:rFonts w:ascii="Times New Roman" w:hAnsi="Times New Roman" w:cs="Times New Roman"/>
          <w:color w:val="000000" w:themeColor="text1"/>
        </w:rPr>
        <w:t>("New York");</w:t>
      </w:r>
    </w:p>
    <w:p w14:paraId="7C878FBB"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w:t>
      </w:r>
      <w:proofErr w:type="spellStart"/>
      <w:proofErr w:type="gramStart"/>
      <w:r w:rsidRPr="002F274C">
        <w:rPr>
          <w:rFonts w:ascii="Times New Roman" w:hAnsi="Times New Roman" w:cs="Times New Roman"/>
          <w:color w:val="000000" w:themeColor="text1"/>
        </w:rPr>
        <w:t>flight.setCapacity</w:t>
      </w:r>
      <w:proofErr w:type="spellEnd"/>
      <w:proofErr w:type="gramEnd"/>
      <w:r w:rsidRPr="002F274C">
        <w:rPr>
          <w:rFonts w:ascii="Times New Roman" w:hAnsi="Times New Roman" w:cs="Times New Roman"/>
          <w:color w:val="000000" w:themeColor="text1"/>
        </w:rPr>
        <w:t>(200);</w:t>
      </w:r>
    </w:p>
    <w:p w14:paraId="77A1EBA5"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w:t>
      </w:r>
      <w:proofErr w:type="spellStart"/>
      <w:proofErr w:type="gramStart"/>
      <w:r w:rsidRPr="002F274C">
        <w:rPr>
          <w:rFonts w:ascii="Times New Roman" w:hAnsi="Times New Roman" w:cs="Times New Roman"/>
          <w:color w:val="000000" w:themeColor="text1"/>
        </w:rPr>
        <w:t>service.addFlight</w:t>
      </w:r>
      <w:proofErr w:type="spellEnd"/>
      <w:proofErr w:type="gramEnd"/>
      <w:r w:rsidRPr="002F274C">
        <w:rPr>
          <w:rFonts w:ascii="Times New Roman" w:hAnsi="Times New Roman" w:cs="Times New Roman"/>
          <w:color w:val="000000" w:themeColor="text1"/>
        </w:rPr>
        <w:t>(flight);</w:t>
      </w:r>
    </w:p>
    <w:p w14:paraId="19DA1CBE" w14:textId="77777777" w:rsidR="002F274C" w:rsidRPr="002F274C" w:rsidRDefault="002F274C" w:rsidP="002F274C">
      <w:pPr>
        <w:rPr>
          <w:rFonts w:ascii="Times New Roman" w:hAnsi="Times New Roman" w:cs="Times New Roman"/>
          <w:color w:val="000000" w:themeColor="text1"/>
        </w:rPr>
      </w:pPr>
    </w:p>
    <w:p w14:paraId="5F8D6BFB"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 Book and cancel flight</w:t>
      </w:r>
    </w:p>
    <w:p w14:paraId="4F74568C"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w:t>
      </w:r>
      <w:proofErr w:type="spellStart"/>
      <w:proofErr w:type="gramStart"/>
      <w:r w:rsidRPr="002F274C">
        <w:rPr>
          <w:rFonts w:ascii="Times New Roman" w:hAnsi="Times New Roman" w:cs="Times New Roman"/>
          <w:color w:val="000000" w:themeColor="text1"/>
        </w:rPr>
        <w:t>service.bookFlight</w:t>
      </w:r>
      <w:proofErr w:type="spellEnd"/>
      <w:proofErr w:type="gramEnd"/>
      <w:r w:rsidRPr="002F274C">
        <w:rPr>
          <w:rFonts w:ascii="Times New Roman" w:hAnsi="Times New Roman" w:cs="Times New Roman"/>
          <w:color w:val="000000" w:themeColor="text1"/>
        </w:rPr>
        <w:t>(</w:t>
      </w:r>
      <w:proofErr w:type="spellStart"/>
      <w:r w:rsidRPr="002F274C">
        <w:rPr>
          <w:rFonts w:ascii="Times New Roman" w:hAnsi="Times New Roman" w:cs="Times New Roman"/>
          <w:color w:val="000000" w:themeColor="text1"/>
        </w:rPr>
        <w:t>flight.getId</w:t>
      </w:r>
      <w:proofErr w:type="spellEnd"/>
      <w:r w:rsidRPr="002F274C">
        <w:rPr>
          <w:rFonts w:ascii="Times New Roman" w:hAnsi="Times New Roman" w:cs="Times New Roman"/>
          <w:color w:val="000000" w:themeColor="text1"/>
        </w:rPr>
        <w:t xml:space="preserve">(), </w:t>
      </w:r>
      <w:proofErr w:type="spellStart"/>
      <w:r w:rsidRPr="002F274C">
        <w:rPr>
          <w:rFonts w:ascii="Times New Roman" w:hAnsi="Times New Roman" w:cs="Times New Roman"/>
          <w:color w:val="000000" w:themeColor="text1"/>
        </w:rPr>
        <w:t>passenger.getId</w:t>
      </w:r>
      <w:proofErr w:type="spellEnd"/>
      <w:r w:rsidRPr="002F274C">
        <w:rPr>
          <w:rFonts w:ascii="Times New Roman" w:hAnsi="Times New Roman" w:cs="Times New Roman"/>
          <w:color w:val="000000" w:themeColor="text1"/>
        </w:rPr>
        <w:t>());</w:t>
      </w:r>
    </w:p>
    <w:p w14:paraId="3D2914F2"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w:t>
      </w:r>
      <w:proofErr w:type="spellStart"/>
      <w:proofErr w:type="gramStart"/>
      <w:r w:rsidRPr="002F274C">
        <w:rPr>
          <w:rFonts w:ascii="Times New Roman" w:hAnsi="Times New Roman" w:cs="Times New Roman"/>
          <w:color w:val="000000" w:themeColor="text1"/>
        </w:rPr>
        <w:t>service.cancelBooking</w:t>
      </w:r>
      <w:proofErr w:type="spellEnd"/>
      <w:proofErr w:type="gramEnd"/>
      <w:r w:rsidRPr="002F274C">
        <w:rPr>
          <w:rFonts w:ascii="Times New Roman" w:hAnsi="Times New Roman" w:cs="Times New Roman"/>
          <w:color w:val="000000" w:themeColor="text1"/>
        </w:rPr>
        <w:t>(</w:t>
      </w:r>
      <w:proofErr w:type="spellStart"/>
      <w:r w:rsidRPr="002F274C">
        <w:rPr>
          <w:rFonts w:ascii="Times New Roman" w:hAnsi="Times New Roman" w:cs="Times New Roman"/>
          <w:color w:val="000000" w:themeColor="text1"/>
        </w:rPr>
        <w:t>flight.getId</w:t>
      </w:r>
      <w:proofErr w:type="spellEnd"/>
      <w:r w:rsidRPr="002F274C">
        <w:rPr>
          <w:rFonts w:ascii="Times New Roman" w:hAnsi="Times New Roman" w:cs="Times New Roman"/>
          <w:color w:val="000000" w:themeColor="text1"/>
        </w:rPr>
        <w:t xml:space="preserve">(), </w:t>
      </w:r>
      <w:proofErr w:type="spellStart"/>
      <w:r w:rsidRPr="002F274C">
        <w:rPr>
          <w:rFonts w:ascii="Times New Roman" w:hAnsi="Times New Roman" w:cs="Times New Roman"/>
          <w:color w:val="000000" w:themeColor="text1"/>
        </w:rPr>
        <w:t>passenger.getId</w:t>
      </w:r>
      <w:proofErr w:type="spellEnd"/>
      <w:r w:rsidRPr="002F274C">
        <w:rPr>
          <w:rFonts w:ascii="Times New Roman" w:hAnsi="Times New Roman" w:cs="Times New Roman"/>
          <w:color w:val="000000" w:themeColor="text1"/>
        </w:rPr>
        <w:t>());</w:t>
      </w:r>
    </w:p>
    <w:p w14:paraId="6C156AD1"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 xml:space="preserve">    }</w:t>
      </w:r>
    </w:p>
    <w:p w14:paraId="0CAFCB24" w14:textId="77777777" w:rsidR="002F274C" w:rsidRPr="002F274C" w:rsidRDefault="002F274C" w:rsidP="002F274C">
      <w:pPr>
        <w:rPr>
          <w:rFonts w:ascii="Times New Roman" w:hAnsi="Times New Roman" w:cs="Times New Roman"/>
          <w:color w:val="000000" w:themeColor="text1"/>
        </w:rPr>
      </w:pPr>
      <w:r w:rsidRPr="002F274C">
        <w:rPr>
          <w:rFonts w:ascii="Times New Roman" w:hAnsi="Times New Roman" w:cs="Times New Roman"/>
          <w:color w:val="000000" w:themeColor="text1"/>
        </w:rPr>
        <w:t>}</w:t>
      </w:r>
    </w:p>
    <w:p w14:paraId="72E6E744" w14:textId="55D9DD02" w:rsidR="00A63169" w:rsidRPr="0009560A" w:rsidRDefault="00A63169">
      <w:pPr>
        <w:rPr>
          <w:rFonts w:ascii="Times New Roman" w:hAnsi="Times New Roman" w:cs="Times New Roman"/>
          <w:color w:val="000000" w:themeColor="text1"/>
        </w:rPr>
      </w:pPr>
    </w:p>
    <w:sectPr w:rsidR="00A63169" w:rsidRPr="000956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4633D54"/>
    <w:multiLevelType w:val="multilevel"/>
    <w:tmpl w:val="08E69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F57637"/>
    <w:multiLevelType w:val="multilevel"/>
    <w:tmpl w:val="D490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E41223"/>
    <w:multiLevelType w:val="multilevel"/>
    <w:tmpl w:val="0090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5831752">
    <w:abstractNumId w:val="8"/>
  </w:num>
  <w:num w:numId="2" w16cid:durableId="1078021579">
    <w:abstractNumId w:val="6"/>
  </w:num>
  <w:num w:numId="3" w16cid:durableId="1791779564">
    <w:abstractNumId w:val="5"/>
  </w:num>
  <w:num w:numId="4" w16cid:durableId="856580685">
    <w:abstractNumId w:val="4"/>
  </w:num>
  <w:num w:numId="5" w16cid:durableId="1529220746">
    <w:abstractNumId w:val="7"/>
  </w:num>
  <w:num w:numId="6" w16cid:durableId="68767771">
    <w:abstractNumId w:val="3"/>
  </w:num>
  <w:num w:numId="7" w16cid:durableId="1255239386">
    <w:abstractNumId w:val="2"/>
  </w:num>
  <w:num w:numId="8" w16cid:durableId="1515075433">
    <w:abstractNumId w:val="1"/>
  </w:num>
  <w:num w:numId="9" w16cid:durableId="316885040">
    <w:abstractNumId w:val="0"/>
  </w:num>
  <w:num w:numId="10" w16cid:durableId="506944035">
    <w:abstractNumId w:val="10"/>
  </w:num>
  <w:num w:numId="11" w16cid:durableId="11031730">
    <w:abstractNumId w:val="9"/>
  </w:num>
  <w:num w:numId="12" w16cid:durableId="12496583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560A"/>
    <w:rsid w:val="0015074B"/>
    <w:rsid w:val="0029639D"/>
    <w:rsid w:val="002F274C"/>
    <w:rsid w:val="00326F90"/>
    <w:rsid w:val="00426A97"/>
    <w:rsid w:val="00427399"/>
    <w:rsid w:val="004D7038"/>
    <w:rsid w:val="008B6A41"/>
    <w:rsid w:val="00A63169"/>
    <w:rsid w:val="00AA1D8D"/>
    <w:rsid w:val="00B47730"/>
    <w:rsid w:val="00C45CA3"/>
    <w:rsid w:val="00CB0664"/>
    <w:rsid w:val="00E50AD6"/>
    <w:rsid w:val="00FC693F"/>
    <w:rsid w:val="00FE5AF7"/>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DE5798"/>
  <w14:defaultImageDpi w14:val="300"/>
  <w15:docId w15:val="{484EE9D2-D448-4CD8-ABC8-E3F0D78A4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17675">
      <w:bodyDiv w:val="1"/>
      <w:marLeft w:val="0"/>
      <w:marRight w:val="0"/>
      <w:marTop w:val="0"/>
      <w:marBottom w:val="0"/>
      <w:divBdr>
        <w:top w:val="none" w:sz="0" w:space="0" w:color="auto"/>
        <w:left w:val="none" w:sz="0" w:space="0" w:color="auto"/>
        <w:bottom w:val="none" w:sz="0" w:space="0" w:color="auto"/>
        <w:right w:val="none" w:sz="0" w:space="0" w:color="auto"/>
      </w:divBdr>
      <w:divsChild>
        <w:div w:id="1159349908">
          <w:marLeft w:val="0"/>
          <w:marRight w:val="0"/>
          <w:marTop w:val="0"/>
          <w:marBottom w:val="0"/>
          <w:divBdr>
            <w:top w:val="none" w:sz="0" w:space="0" w:color="auto"/>
            <w:left w:val="none" w:sz="0" w:space="0" w:color="auto"/>
            <w:bottom w:val="none" w:sz="0" w:space="0" w:color="auto"/>
            <w:right w:val="none" w:sz="0" w:space="0" w:color="auto"/>
          </w:divBdr>
          <w:divsChild>
            <w:div w:id="656688619">
              <w:marLeft w:val="0"/>
              <w:marRight w:val="0"/>
              <w:marTop w:val="0"/>
              <w:marBottom w:val="0"/>
              <w:divBdr>
                <w:top w:val="none" w:sz="0" w:space="0" w:color="auto"/>
                <w:left w:val="none" w:sz="0" w:space="0" w:color="auto"/>
                <w:bottom w:val="none" w:sz="0" w:space="0" w:color="auto"/>
                <w:right w:val="none" w:sz="0" w:space="0" w:color="auto"/>
              </w:divBdr>
            </w:div>
            <w:div w:id="851333129">
              <w:marLeft w:val="0"/>
              <w:marRight w:val="0"/>
              <w:marTop w:val="0"/>
              <w:marBottom w:val="0"/>
              <w:divBdr>
                <w:top w:val="none" w:sz="0" w:space="0" w:color="auto"/>
                <w:left w:val="none" w:sz="0" w:space="0" w:color="auto"/>
                <w:bottom w:val="none" w:sz="0" w:space="0" w:color="auto"/>
                <w:right w:val="none" w:sz="0" w:space="0" w:color="auto"/>
              </w:divBdr>
              <w:divsChild>
                <w:div w:id="39087223">
                  <w:marLeft w:val="0"/>
                  <w:marRight w:val="0"/>
                  <w:marTop w:val="0"/>
                  <w:marBottom w:val="0"/>
                  <w:divBdr>
                    <w:top w:val="none" w:sz="0" w:space="0" w:color="auto"/>
                    <w:left w:val="none" w:sz="0" w:space="0" w:color="auto"/>
                    <w:bottom w:val="none" w:sz="0" w:space="0" w:color="auto"/>
                    <w:right w:val="none" w:sz="0" w:space="0" w:color="auto"/>
                  </w:divBdr>
                  <w:divsChild>
                    <w:div w:id="15534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5671">
              <w:marLeft w:val="0"/>
              <w:marRight w:val="0"/>
              <w:marTop w:val="0"/>
              <w:marBottom w:val="0"/>
              <w:divBdr>
                <w:top w:val="none" w:sz="0" w:space="0" w:color="auto"/>
                <w:left w:val="none" w:sz="0" w:space="0" w:color="auto"/>
                <w:bottom w:val="none" w:sz="0" w:space="0" w:color="auto"/>
                <w:right w:val="none" w:sz="0" w:space="0" w:color="auto"/>
              </w:divBdr>
            </w:div>
          </w:divsChild>
        </w:div>
        <w:div w:id="712459889">
          <w:marLeft w:val="0"/>
          <w:marRight w:val="0"/>
          <w:marTop w:val="0"/>
          <w:marBottom w:val="0"/>
          <w:divBdr>
            <w:top w:val="none" w:sz="0" w:space="0" w:color="auto"/>
            <w:left w:val="none" w:sz="0" w:space="0" w:color="auto"/>
            <w:bottom w:val="none" w:sz="0" w:space="0" w:color="auto"/>
            <w:right w:val="none" w:sz="0" w:space="0" w:color="auto"/>
          </w:divBdr>
          <w:divsChild>
            <w:div w:id="1108886288">
              <w:marLeft w:val="0"/>
              <w:marRight w:val="0"/>
              <w:marTop w:val="0"/>
              <w:marBottom w:val="0"/>
              <w:divBdr>
                <w:top w:val="none" w:sz="0" w:space="0" w:color="auto"/>
                <w:left w:val="none" w:sz="0" w:space="0" w:color="auto"/>
                <w:bottom w:val="none" w:sz="0" w:space="0" w:color="auto"/>
                <w:right w:val="none" w:sz="0" w:space="0" w:color="auto"/>
              </w:divBdr>
            </w:div>
            <w:div w:id="1079252519">
              <w:marLeft w:val="0"/>
              <w:marRight w:val="0"/>
              <w:marTop w:val="0"/>
              <w:marBottom w:val="0"/>
              <w:divBdr>
                <w:top w:val="none" w:sz="0" w:space="0" w:color="auto"/>
                <w:left w:val="none" w:sz="0" w:space="0" w:color="auto"/>
                <w:bottom w:val="none" w:sz="0" w:space="0" w:color="auto"/>
                <w:right w:val="none" w:sz="0" w:space="0" w:color="auto"/>
              </w:divBdr>
              <w:divsChild>
                <w:div w:id="192966869">
                  <w:marLeft w:val="0"/>
                  <w:marRight w:val="0"/>
                  <w:marTop w:val="0"/>
                  <w:marBottom w:val="0"/>
                  <w:divBdr>
                    <w:top w:val="none" w:sz="0" w:space="0" w:color="auto"/>
                    <w:left w:val="none" w:sz="0" w:space="0" w:color="auto"/>
                    <w:bottom w:val="none" w:sz="0" w:space="0" w:color="auto"/>
                    <w:right w:val="none" w:sz="0" w:space="0" w:color="auto"/>
                  </w:divBdr>
                  <w:divsChild>
                    <w:div w:id="168729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2953">
              <w:marLeft w:val="0"/>
              <w:marRight w:val="0"/>
              <w:marTop w:val="0"/>
              <w:marBottom w:val="0"/>
              <w:divBdr>
                <w:top w:val="none" w:sz="0" w:space="0" w:color="auto"/>
                <w:left w:val="none" w:sz="0" w:space="0" w:color="auto"/>
                <w:bottom w:val="none" w:sz="0" w:space="0" w:color="auto"/>
                <w:right w:val="none" w:sz="0" w:space="0" w:color="auto"/>
              </w:divBdr>
            </w:div>
          </w:divsChild>
        </w:div>
        <w:div w:id="1938100038">
          <w:marLeft w:val="0"/>
          <w:marRight w:val="0"/>
          <w:marTop w:val="0"/>
          <w:marBottom w:val="0"/>
          <w:divBdr>
            <w:top w:val="none" w:sz="0" w:space="0" w:color="auto"/>
            <w:left w:val="none" w:sz="0" w:space="0" w:color="auto"/>
            <w:bottom w:val="none" w:sz="0" w:space="0" w:color="auto"/>
            <w:right w:val="none" w:sz="0" w:space="0" w:color="auto"/>
          </w:divBdr>
          <w:divsChild>
            <w:div w:id="95256536">
              <w:marLeft w:val="0"/>
              <w:marRight w:val="0"/>
              <w:marTop w:val="0"/>
              <w:marBottom w:val="0"/>
              <w:divBdr>
                <w:top w:val="none" w:sz="0" w:space="0" w:color="auto"/>
                <w:left w:val="none" w:sz="0" w:space="0" w:color="auto"/>
                <w:bottom w:val="none" w:sz="0" w:space="0" w:color="auto"/>
                <w:right w:val="none" w:sz="0" w:space="0" w:color="auto"/>
              </w:divBdr>
            </w:div>
            <w:div w:id="1386101616">
              <w:marLeft w:val="0"/>
              <w:marRight w:val="0"/>
              <w:marTop w:val="0"/>
              <w:marBottom w:val="0"/>
              <w:divBdr>
                <w:top w:val="none" w:sz="0" w:space="0" w:color="auto"/>
                <w:left w:val="none" w:sz="0" w:space="0" w:color="auto"/>
                <w:bottom w:val="none" w:sz="0" w:space="0" w:color="auto"/>
                <w:right w:val="none" w:sz="0" w:space="0" w:color="auto"/>
              </w:divBdr>
              <w:divsChild>
                <w:div w:id="1801652227">
                  <w:marLeft w:val="0"/>
                  <w:marRight w:val="0"/>
                  <w:marTop w:val="0"/>
                  <w:marBottom w:val="0"/>
                  <w:divBdr>
                    <w:top w:val="none" w:sz="0" w:space="0" w:color="auto"/>
                    <w:left w:val="none" w:sz="0" w:space="0" w:color="auto"/>
                    <w:bottom w:val="none" w:sz="0" w:space="0" w:color="auto"/>
                    <w:right w:val="none" w:sz="0" w:space="0" w:color="auto"/>
                  </w:divBdr>
                  <w:divsChild>
                    <w:div w:id="4958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2812">
              <w:marLeft w:val="0"/>
              <w:marRight w:val="0"/>
              <w:marTop w:val="0"/>
              <w:marBottom w:val="0"/>
              <w:divBdr>
                <w:top w:val="none" w:sz="0" w:space="0" w:color="auto"/>
                <w:left w:val="none" w:sz="0" w:space="0" w:color="auto"/>
                <w:bottom w:val="none" w:sz="0" w:space="0" w:color="auto"/>
                <w:right w:val="none" w:sz="0" w:space="0" w:color="auto"/>
              </w:divBdr>
            </w:div>
          </w:divsChild>
        </w:div>
        <w:div w:id="31270005">
          <w:marLeft w:val="0"/>
          <w:marRight w:val="0"/>
          <w:marTop w:val="0"/>
          <w:marBottom w:val="0"/>
          <w:divBdr>
            <w:top w:val="none" w:sz="0" w:space="0" w:color="auto"/>
            <w:left w:val="none" w:sz="0" w:space="0" w:color="auto"/>
            <w:bottom w:val="none" w:sz="0" w:space="0" w:color="auto"/>
            <w:right w:val="none" w:sz="0" w:space="0" w:color="auto"/>
          </w:divBdr>
          <w:divsChild>
            <w:div w:id="69348555">
              <w:marLeft w:val="0"/>
              <w:marRight w:val="0"/>
              <w:marTop w:val="0"/>
              <w:marBottom w:val="0"/>
              <w:divBdr>
                <w:top w:val="none" w:sz="0" w:space="0" w:color="auto"/>
                <w:left w:val="none" w:sz="0" w:space="0" w:color="auto"/>
                <w:bottom w:val="none" w:sz="0" w:space="0" w:color="auto"/>
                <w:right w:val="none" w:sz="0" w:space="0" w:color="auto"/>
              </w:divBdr>
            </w:div>
            <w:div w:id="1165361214">
              <w:marLeft w:val="0"/>
              <w:marRight w:val="0"/>
              <w:marTop w:val="0"/>
              <w:marBottom w:val="0"/>
              <w:divBdr>
                <w:top w:val="none" w:sz="0" w:space="0" w:color="auto"/>
                <w:left w:val="none" w:sz="0" w:space="0" w:color="auto"/>
                <w:bottom w:val="none" w:sz="0" w:space="0" w:color="auto"/>
                <w:right w:val="none" w:sz="0" w:space="0" w:color="auto"/>
              </w:divBdr>
              <w:divsChild>
                <w:div w:id="1355040474">
                  <w:marLeft w:val="0"/>
                  <w:marRight w:val="0"/>
                  <w:marTop w:val="0"/>
                  <w:marBottom w:val="0"/>
                  <w:divBdr>
                    <w:top w:val="none" w:sz="0" w:space="0" w:color="auto"/>
                    <w:left w:val="none" w:sz="0" w:space="0" w:color="auto"/>
                    <w:bottom w:val="none" w:sz="0" w:space="0" w:color="auto"/>
                    <w:right w:val="none" w:sz="0" w:space="0" w:color="auto"/>
                  </w:divBdr>
                  <w:divsChild>
                    <w:div w:id="185168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8187">
              <w:marLeft w:val="0"/>
              <w:marRight w:val="0"/>
              <w:marTop w:val="0"/>
              <w:marBottom w:val="0"/>
              <w:divBdr>
                <w:top w:val="none" w:sz="0" w:space="0" w:color="auto"/>
                <w:left w:val="none" w:sz="0" w:space="0" w:color="auto"/>
                <w:bottom w:val="none" w:sz="0" w:space="0" w:color="auto"/>
                <w:right w:val="none" w:sz="0" w:space="0" w:color="auto"/>
              </w:divBdr>
            </w:div>
          </w:divsChild>
        </w:div>
        <w:div w:id="2138259053">
          <w:marLeft w:val="0"/>
          <w:marRight w:val="0"/>
          <w:marTop w:val="0"/>
          <w:marBottom w:val="0"/>
          <w:divBdr>
            <w:top w:val="none" w:sz="0" w:space="0" w:color="auto"/>
            <w:left w:val="none" w:sz="0" w:space="0" w:color="auto"/>
            <w:bottom w:val="none" w:sz="0" w:space="0" w:color="auto"/>
            <w:right w:val="none" w:sz="0" w:space="0" w:color="auto"/>
          </w:divBdr>
          <w:divsChild>
            <w:div w:id="682317987">
              <w:marLeft w:val="0"/>
              <w:marRight w:val="0"/>
              <w:marTop w:val="0"/>
              <w:marBottom w:val="0"/>
              <w:divBdr>
                <w:top w:val="none" w:sz="0" w:space="0" w:color="auto"/>
                <w:left w:val="none" w:sz="0" w:space="0" w:color="auto"/>
                <w:bottom w:val="none" w:sz="0" w:space="0" w:color="auto"/>
                <w:right w:val="none" w:sz="0" w:space="0" w:color="auto"/>
              </w:divBdr>
            </w:div>
            <w:div w:id="1202942547">
              <w:marLeft w:val="0"/>
              <w:marRight w:val="0"/>
              <w:marTop w:val="0"/>
              <w:marBottom w:val="0"/>
              <w:divBdr>
                <w:top w:val="none" w:sz="0" w:space="0" w:color="auto"/>
                <w:left w:val="none" w:sz="0" w:space="0" w:color="auto"/>
                <w:bottom w:val="none" w:sz="0" w:space="0" w:color="auto"/>
                <w:right w:val="none" w:sz="0" w:space="0" w:color="auto"/>
              </w:divBdr>
              <w:divsChild>
                <w:div w:id="1330987778">
                  <w:marLeft w:val="0"/>
                  <w:marRight w:val="0"/>
                  <w:marTop w:val="0"/>
                  <w:marBottom w:val="0"/>
                  <w:divBdr>
                    <w:top w:val="none" w:sz="0" w:space="0" w:color="auto"/>
                    <w:left w:val="none" w:sz="0" w:space="0" w:color="auto"/>
                    <w:bottom w:val="none" w:sz="0" w:space="0" w:color="auto"/>
                    <w:right w:val="none" w:sz="0" w:space="0" w:color="auto"/>
                  </w:divBdr>
                  <w:divsChild>
                    <w:div w:id="207473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19467">
      <w:bodyDiv w:val="1"/>
      <w:marLeft w:val="0"/>
      <w:marRight w:val="0"/>
      <w:marTop w:val="0"/>
      <w:marBottom w:val="0"/>
      <w:divBdr>
        <w:top w:val="none" w:sz="0" w:space="0" w:color="auto"/>
        <w:left w:val="none" w:sz="0" w:space="0" w:color="auto"/>
        <w:bottom w:val="none" w:sz="0" w:space="0" w:color="auto"/>
        <w:right w:val="none" w:sz="0" w:space="0" w:color="auto"/>
      </w:divBdr>
      <w:divsChild>
        <w:div w:id="1729647356">
          <w:marLeft w:val="0"/>
          <w:marRight w:val="0"/>
          <w:marTop w:val="0"/>
          <w:marBottom w:val="0"/>
          <w:divBdr>
            <w:top w:val="none" w:sz="0" w:space="0" w:color="auto"/>
            <w:left w:val="none" w:sz="0" w:space="0" w:color="auto"/>
            <w:bottom w:val="none" w:sz="0" w:space="0" w:color="auto"/>
            <w:right w:val="none" w:sz="0" w:space="0" w:color="auto"/>
          </w:divBdr>
          <w:divsChild>
            <w:div w:id="522209416">
              <w:marLeft w:val="0"/>
              <w:marRight w:val="0"/>
              <w:marTop w:val="0"/>
              <w:marBottom w:val="0"/>
              <w:divBdr>
                <w:top w:val="none" w:sz="0" w:space="0" w:color="auto"/>
                <w:left w:val="none" w:sz="0" w:space="0" w:color="auto"/>
                <w:bottom w:val="none" w:sz="0" w:space="0" w:color="auto"/>
                <w:right w:val="none" w:sz="0" w:space="0" w:color="auto"/>
              </w:divBdr>
            </w:div>
            <w:div w:id="469709892">
              <w:marLeft w:val="0"/>
              <w:marRight w:val="0"/>
              <w:marTop w:val="0"/>
              <w:marBottom w:val="0"/>
              <w:divBdr>
                <w:top w:val="none" w:sz="0" w:space="0" w:color="auto"/>
                <w:left w:val="none" w:sz="0" w:space="0" w:color="auto"/>
                <w:bottom w:val="none" w:sz="0" w:space="0" w:color="auto"/>
                <w:right w:val="none" w:sz="0" w:space="0" w:color="auto"/>
              </w:divBdr>
              <w:divsChild>
                <w:div w:id="381640464">
                  <w:marLeft w:val="0"/>
                  <w:marRight w:val="0"/>
                  <w:marTop w:val="0"/>
                  <w:marBottom w:val="0"/>
                  <w:divBdr>
                    <w:top w:val="none" w:sz="0" w:space="0" w:color="auto"/>
                    <w:left w:val="none" w:sz="0" w:space="0" w:color="auto"/>
                    <w:bottom w:val="none" w:sz="0" w:space="0" w:color="auto"/>
                    <w:right w:val="none" w:sz="0" w:space="0" w:color="auto"/>
                  </w:divBdr>
                  <w:divsChild>
                    <w:div w:id="53091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38265">
              <w:marLeft w:val="0"/>
              <w:marRight w:val="0"/>
              <w:marTop w:val="0"/>
              <w:marBottom w:val="0"/>
              <w:divBdr>
                <w:top w:val="none" w:sz="0" w:space="0" w:color="auto"/>
                <w:left w:val="none" w:sz="0" w:space="0" w:color="auto"/>
                <w:bottom w:val="none" w:sz="0" w:space="0" w:color="auto"/>
                <w:right w:val="none" w:sz="0" w:space="0" w:color="auto"/>
              </w:divBdr>
            </w:div>
          </w:divsChild>
        </w:div>
        <w:div w:id="901872110">
          <w:marLeft w:val="0"/>
          <w:marRight w:val="0"/>
          <w:marTop w:val="0"/>
          <w:marBottom w:val="0"/>
          <w:divBdr>
            <w:top w:val="none" w:sz="0" w:space="0" w:color="auto"/>
            <w:left w:val="none" w:sz="0" w:space="0" w:color="auto"/>
            <w:bottom w:val="none" w:sz="0" w:space="0" w:color="auto"/>
            <w:right w:val="none" w:sz="0" w:space="0" w:color="auto"/>
          </w:divBdr>
          <w:divsChild>
            <w:div w:id="655962685">
              <w:marLeft w:val="0"/>
              <w:marRight w:val="0"/>
              <w:marTop w:val="0"/>
              <w:marBottom w:val="0"/>
              <w:divBdr>
                <w:top w:val="none" w:sz="0" w:space="0" w:color="auto"/>
                <w:left w:val="none" w:sz="0" w:space="0" w:color="auto"/>
                <w:bottom w:val="none" w:sz="0" w:space="0" w:color="auto"/>
                <w:right w:val="none" w:sz="0" w:space="0" w:color="auto"/>
              </w:divBdr>
            </w:div>
            <w:div w:id="1922175517">
              <w:marLeft w:val="0"/>
              <w:marRight w:val="0"/>
              <w:marTop w:val="0"/>
              <w:marBottom w:val="0"/>
              <w:divBdr>
                <w:top w:val="none" w:sz="0" w:space="0" w:color="auto"/>
                <w:left w:val="none" w:sz="0" w:space="0" w:color="auto"/>
                <w:bottom w:val="none" w:sz="0" w:space="0" w:color="auto"/>
                <w:right w:val="none" w:sz="0" w:space="0" w:color="auto"/>
              </w:divBdr>
              <w:divsChild>
                <w:div w:id="2005039839">
                  <w:marLeft w:val="0"/>
                  <w:marRight w:val="0"/>
                  <w:marTop w:val="0"/>
                  <w:marBottom w:val="0"/>
                  <w:divBdr>
                    <w:top w:val="none" w:sz="0" w:space="0" w:color="auto"/>
                    <w:left w:val="none" w:sz="0" w:space="0" w:color="auto"/>
                    <w:bottom w:val="none" w:sz="0" w:space="0" w:color="auto"/>
                    <w:right w:val="none" w:sz="0" w:space="0" w:color="auto"/>
                  </w:divBdr>
                  <w:divsChild>
                    <w:div w:id="200042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46947">
              <w:marLeft w:val="0"/>
              <w:marRight w:val="0"/>
              <w:marTop w:val="0"/>
              <w:marBottom w:val="0"/>
              <w:divBdr>
                <w:top w:val="none" w:sz="0" w:space="0" w:color="auto"/>
                <w:left w:val="none" w:sz="0" w:space="0" w:color="auto"/>
                <w:bottom w:val="none" w:sz="0" w:space="0" w:color="auto"/>
                <w:right w:val="none" w:sz="0" w:space="0" w:color="auto"/>
              </w:divBdr>
            </w:div>
          </w:divsChild>
        </w:div>
        <w:div w:id="533538180">
          <w:marLeft w:val="0"/>
          <w:marRight w:val="0"/>
          <w:marTop w:val="0"/>
          <w:marBottom w:val="0"/>
          <w:divBdr>
            <w:top w:val="none" w:sz="0" w:space="0" w:color="auto"/>
            <w:left w:val="none" w:sz="0" w:space="0" w:color="auto"/>
            <w:bottom w:val="none" w:sz="0" w:space="0" w:color="auto"/>
            <w:right w:val="none" w:sz="0" w:space="0" w:color="auto"/>
          </w:divBdr>
          <w:divsChild>
            <w:div w:id="1096367700">
              <w:marLeft w:val="0"/>
              <w:marRight w:val="0"/>
              <w:marTop w:val="0"/>
              <w:marBottom w:val="0"/>
              <w:divBdr>
                <w:top w:val="none" w:sz="0" w:space="0" w:color="auto"/>
                <w:left w:val="none" w:sz="0" w:space="0" w:color="auto"/>
                <w:bottom w:val="none" w:sz="0" w:space="0" w:color="auto"/>
                <w:right w:val="none" w:sz="0" w:space="0" w:color="auto"/>
              </w:divBdr>
            </w:div>
            <w:div w:id="1984189295">
              <w:marLeft w:val="0"/>
              <w:marRight w:val="0"/>
              <w:marTop w:val="0"/>
              <w:marBottom w:val="0"/>
              <w:divBdr>
                <w:top w:val="none" w:sz="0" w:space="0" w:color="auto"/>
                <w:left w:val="none" w:sz="0" w:space="0" w:color="auto"/>
                <w:bottom w:val="none" w:sz="0" w:space="0" w:color="auto"/>
                <w:right w:val="none" w:sz="0" w:space="0" w:color="auto"/>
              </w:divBdr>
              <w:divsChild>
                <w:div w:id="649335158">
                  <w:marLeft w:val="0"/>
                  <w:marRight w:val="0"/>
                  <w:marTop w:val="0"/>
                  <w:marBottom w:val="0"/>
                  <w:divBdr>
                    <w:top w:val="none" w:sz="0" w:space="0" w:color="auto"/>
                    <w:left w:val="none" w:sz="0" w:space="0" w:color="auto"/>
                    <w:bottom w:val="none" w:sz="0" w:space="0" w:color="auto"/>
                    <w:right w:val="none" w:sz="0" w:space="0" w:color="auto"/>
                  </w:divBdr>
                  <w:divsChild>
                    <w:div w:id="107008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6302">
              <w:marLeft w:val="0"/>
              <w:marRight w:val="0"/>
              <w:marTop w:val="0"/>
              <w:marBottom w:val="0"/>
              <w:divBdr>
                <w:top w:val="none" w:sz="0" w:space="0" w:color="auto"/>
                <w:left w:val="none" w:sz="0" w:space="0" w:color="auto"/>
                <w:bottom w:val="none" w:sz="0" w:space="0" w:color="auto"/>
                <w:right w:val="none" w:sz="0" w:space="0" w:color="auto"/>
              </w:divBdr>
            </w:div>
          </w:divsChild>
        </w:div>
        <w:div w:id="1758595183">
          <w:marLeft w:val="0"/>
          <w:marRight w:val="0"/>
          <w:marTop w:val="0"/>
          <w:marBottom w:val="0"/>
          <w:divBdr>
            <w:top w:val="none" w:sz="0" w:space="0" w:color="auto"/>
            <w:left w:val="none" w:sz="0" w:space="0" w:color="auto"/>
            <w:bottom w:val="none" w:sz="0" w:space="0" w:color="auto"/>
            <w:right w:val="none" w:sz="0" w:space="0" w:color="auto"/>
          </w:divBdr>
          <w:divsChild>
            <w:div w:id="1498880852">
              <w:marLeft w:val="0"/>
              <w:marRight w:val="0"/>
              <w:marTop w:val="0"/>
              <w:marBottom w:val="0"/>
              <w:divBdr>
                <w:top w:val="none" w:sz="0" w:space="0" w:color="auto"/>
                <w:left w:val="none" w:sz="0" w:space="0" w:color="auto"/>
                <w:bottom w:val="none" w:sz="0" w:space="0" w:color="auto"/>
                <w:right w:val="none" w:sz="0" w:space="0" w:color="auto"/>
              </w:divBdr>
            </w:div>
            <w:div w:id="290794131">
              <w:marLeft w:val="0"/>
              <w:marRight w:val="0"/>
              <w:marTop w:val="0"/>
              <w:marBottom w:val="0"/>
              <w:divBdr>
                <w:top w:val="none" w:sz="0" w:space="0" w:color="auto"/>
                <w:left w:val="none" w:sz="0" w:space="0" w:color="auto"/>
                <w:bottom w:val="none" w:sz="0" w:space="0" w:color="auto"/>
                <w:right w:val="none" w:sz="0" w:space="0" w:color="auto"/>
              </w:divBdr>
              <w:divsChild>
                <w:div w:id="1792479570">
                  <w:marLeft w:val="0"/>
                  <w:marRight w:val="0"/>
                  <w:marTop w:val="0"/>
                  <w:marBottom w:val="0"/>
                  <w:divBdr>
                    <w:top w:val="none" w:sz="0" w:space="0" w:color="auto"/>
                    <w:left w:val="none" w:sz="0" w:space="0" w:color="auto"/>
                    <w:bottom w:val="none" w:sz="0" w:space="0" w:color="auto"/>
                    <w:right w:val="none" w:sz="0" w:space="0" w:color="auto"/>
                  </w:divBdr>
                  <w:divsChild>
                    <w:div w:id="176333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5679">
              <w:marLeft w:val="0"/>
              <w:marRight w:val="0"/>
              <w:marTop w:val="0"/>
              <w:marBottom w:val="0"/>
              <w:divBdr>
                <w:top w:val="none" w:sz="0" w:space="0" w:color="auto"/>
                <w:left w:val="none" w:sz="0" w:space="0" w:color="auto"/>
                <w:bottom w:val="none" w:sz="0" w:space="0" w:color="auto"/>
                <w:right w:val="none" w:sz="0" w:space="0" w:color="auto"/>
              </w:divBdr>
            </w:div>
          </w:divsChild>
        </w:div>
        <w:div w:id="1390180304">
          <w:marLeft w:val="0"/>
          <w:marRight w:val="0"/>
          <w:marTop w:val="0"/>
          <w:marBottom w:val="0"/>
          <w:divBdr>
            <w:top w:val="none" w:sz="0" w:space="0" w:color="auto"/>
            <w:left w:val="none" w:sz="0" w:space="0" w:color="auto"/>
            <w:bottom w:val="none" w:sz="0" w:space="0" w:color="auto"/>
            <w:right w:val="none" w:sz="0" w:space="0" w:color="auto"/>
          </w:divBdr>
          <w:divsChild>
            <w:div w:id="443035630">
              <w:marLeft w:val="0"/>
              <w:marRight w:val="0"/>
              <w:marTop w:val="0"/>
              <w:marBottom w:val="0"/>
              <w:divBdr>
                <w:top w:val="none" w:sz="0" w:space="0" w:color="auto"/>
                <w:left w:val="none" w:sz="0" w:space="0" w:color="auto"/>
                <w:bottom w:val="none" w:sz="0" w:space="0" w:color="auto"/>
                <w:right w:val="none" w:sz="0" w:space="0" w:color="auto"/>
              </w:divBdr>
            </w:div>
            <w:div w:id="2139444838">
              <w:marLeft w:val="0"/>
              <w:marRight w:val="0"/>
              <w:marTop w:val="0"/>
              <w:marBottom w:val="0"/>
              <w:divBdr>
                <w:top w:val="none" w:sz="0" w:space="0" w:color="auto"/>
                <w:left w:val="none" w:sz="0" w:space="0" w:color="auto"/>
                <w:bottom w:val="none" w:sz="0" w:space="0" w:color="auto"/>
                <w:right w:val="none" w:sz="0" w:space="0" w:color="auto"/>
              </w:divBdr>
              <w:divsChild>
                <w:div w:id="1442727424">
                  <w:marLeft w:val="0"/>
                  <w:marRight w:val="0"/>
                  <w:marTop w:val="0"/>
                  <w:marBottom w:val="0"/>
                  <w:divBdr>
                    <w:top w:val="none" w:sz="0" w:space="0" w:color="auto"/>
                    <w:left w:val="none" w:sz="0" w:space="0" w:color="auto"/>
                    <w:bottom w:val="none" w:sz="0" w:space="0" w:color="auto"/>
                    <w:right w:val="none" w:sz="0" w:space="0" w:color="auto"/>
                  </w:divBdr>
                  <w:divsChild>
                    <w:div w:id="14002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319</Words>
  <Characters>3101</Characters>
  <Application>Microsoft Office Word</Application>
  <DocSecurity>0</DocSecurity>
  <Lines>25</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dc:creator>
  <cp:keywords/>
  <dc:description>generated by python-docx</dc:description>
  <cp:lastModifiedBy>Yash Labade</cp:lastModifiedBy>
  <cp:revision>7</cp:revision>
  <dcterms:created xsi:type="dcterms:W3CDTF">2025-05-08T13:21:00Z</dcterms:created>
  <dcterms:modified xsi:type="dcterms:W3CDTF">2025-05-09T16:16:00Z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3bee0912-56f8-44ae-aaf5-1f56e8357d36</vt:lpwstr>
  </property>
</Properties>
</file>